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Randy_Kay</w:t>
      </w:r>
    </w:p>
    <w:p>
      <w:pPr>
        <w:pStyle w:val="Heading2"/>
      </w:pPr>
      <w:r>
        <w:t>Logical Propositions</w:t>
      </w:r>
    </w:p>
    <w:p>
      <w:pPr>
        <w:pStyle w:val="ListNumber"/>
      </w:pPr>
      <w:r>
        <w:t>Camille Hall suffered from cardiac disease for most of her life from early childhood.</w:t>
      </w:r>
    </w:p>
    <w:p>
      <w:pPr>
        <w:pStyle w:val="ListNumber"/>
      </w:pPr>
      <w:r>
        <w:t>Camille Hall was told that if she didn't have a heart transplant within a specific period, she would die.</w:t>
      </w:r>
    </w:p>
    <w:p>
      <w:pPr>
        <w:pStyle w:val="ListNumber"/>
      </w:pPr>
      <w:r>
        <w:t>Camille Hall suffered from a cardiac arrest.</w:t>
      </w:r>
    </w:p>
    <w:p>
      <w:pPr>
        <w:pStyle w:val="ListNumber"/>
      </w:pPr>
      <w:r>
        <w:t>Camille Hall experienced something she described as very hellish.</w:t>
      </w:r>
    </w:p>
    <w:p>
      <w:pPr>
        <w:pStyle w:val="ListNumber"/>
      </w:pPr>
      <w:r>
        <w:t>In Camille Hall's recount, she had congenital heart disease.</w:t>
      </w:r>
    </w:p>
    <w:p>
      <w:pPr>
        <w:pStyle w:val="ListNumber"/>
      </w:pPr>
      <w:r>
        <w:t>Camille Hall got a pacemaker when she was 18.</w:t>
      </w:r>
    </w:p>
    <w:p>
      <w:pPr>
        <w:pStyle w:val="ListNumber"/>
      </w:pPr>
      <w:r>
        <w:t>Camille Hall moved into a house in 2009 that was full of toxic mold.</w:t>
      </w:r>
    </w:p>
    <w:p>
      <w:pPr>
        <w:pStyle w:val="ListNumber"/>
      </w:pPr>
      <w:r>
        <w:t>This mold was the 1% most harmful kind.</w:t>
      </w:r>
    </w:p>
    <w:p>
      <w:pPr>
        <w:pStyle w:val="ListNumber"/>
      </w:pPr>
      <w:r>
        <w:t>Camille Hall became really ill from unknown causes before the mold was tested.</w:t>
      </w:r>
    </w:p>
    <w:p>
      <w:pPr>
        <w:pStyle w:val="ListNumber"/>
      </w:pPr>
      <w:r>
        <w:t>Camille Hall's heart was rapidly growing and she had an enlarged heart.</w:t>
      </w:r>
    </w:p>
    <w:p>
      <w:pPr>
        <w:pStyle w:val="ListNumber"/>
      </w:pPr>
      <w:r>
        <w:t>Camille Hall was given a year to live without a heart transplant by August 2012.</w:t>
      </w:r>
    </w:p>
    <w:p>
      <w:pPr>
        <w:pStyle w:val="ListNumber"/>
      </w:pPr>
      <w:r>
        <w:t>Camille Hall prayed intensely when advised by God that she didn’t want someone else’s heart.</w:t>
      </w:r>
    </w:p>
    <w:p>
      <w:pPr>
        <w:pStyle w:val="ListNumber"/>
      </w:pPr>
      <w:r>
        <w:t>Camille Hall started getting closer to the Lord after being informed by doctors to prepare for her possible death.</w:t>
      </w:r>
    </w:p>
    <w:p>
      <w:pPr>
        <w:pStyle w:val="ListNumber"/>
      </w:pPr>
      <w:r>
        <w:t>In March 2013, Camille Hall had complete body aches and swelling over three days.</w:t>
      </w:r>
    </w:p>
    <w:p>
      <w:pPr>
        <w:pStyle w:val="ListNumber"/>
      </w:pPr>
      <w:r>
        <w:t>Camille Hall urinated blood and experienced dizziness before asking her husband to call 911.</w:t>
      </w:r>
    </w:p>
    <w:p>
      <w:pPr>
        <w:pStyle w:val="ListNumber"/>
      </w:pPr>
      <w:r>
        <w:t>Camille Hall went into strokes after calling 911.</w:t>
      </w:r>
    </w:p>
    <w:p>
      <w:pPr>
        <w:pStyle w:val="ListNumber"/>
      </w:pPr>
      <w:r>
        <w:t>Camille Hall was transported to Oregon Science and Health University.</w:t>
      </w:r>
    </w:p>
    <w:p>
      <w:pPr>
        <w:pStyle w:val="ListNumber"/>
      </w:pPr>
      <w:r>
        <w:t>Camille Hall fell into a non-medically induced coma from strokes.</w:t>
      </w:r>
    </w:p>
    <w:p>
      <w:pPr>
        <w:pStyle w:val="ListNumber"/>
      </w:pPr>
      <w:r>
        <w:t>Camille Hall envisioned falling into a place she described as resembling hell during her coma.</w:t>
      </w:r>
    </w:p>
    <w:p>
      <w:pPr>
        <w:pStyle w:val="ListNumber"/>
      </w:pPr>
      <w:r>
        <w:t>Camille Hall described being surrounded by six demons in her vision.</w:t>
      </w:r>
    </w:p>
    <w:p>
      <w:pPr>
        <w:pStyle w:val="ListNumber"/>
      </w:pPr>
      <w:r>
        <w:t>In Camille Hall's vision, the demons were shredding and pulling her skin.</w:t>
      </w:r>
    </w:p>
    <w:p>
      <w:pPr>
        <w:pStyle w:val="ListNumber"/>
      </w:pPr>
      <w:r>
        <w:t>Camille Hall’s vision included being thrown into realms that she described as demonic and torturous.</w:t>
      </w:r>
    </w:p>
    <w:p>
      <w:pPr>
        <w:pStyle w:val="ListNumber"/>
      </w:pPr>
      <w:r>
        <w:t>Camille Hall sensed an extremely demonic presence in her vision.</w:t>
      </w:r>
    </w:p>
    <w:p>
      <w:pPr>
        <w:pStyle w:val="ListNumber"/>
      </w:pPr>
      <w:r>
        <w:t>Camille Hall described seeing a being that she instinctively knew was Satan.</w:t>
      </w:r>
    </w:p>
    <w:p>
      <w:pPr>
        <w:pStyle w:val="ListNumber"/>
      </w:pPr>
      <w:r>
        <w:t>Camille Hall saw a being with the body of a lamb, a black wolf face, and red beam eyes in her vision.</w:t>
      </w:r>
    </w:p>
    <w:p>
      <w:pPr>
        <w:pStyle w:val="ListNumber"/>
      </w:pPr>
      <w:r>
        <w:t>In Camille Hall’s recount, she forgot about God during her descent, which she described as part of Satan’s deception.</w:t>
      </w:r>
    </w:p>
    <w:p>
      <w:pPr>
        <w:pStyle w:val="ListNumber"/>
      </w:pPr>
      <w:r>
        <w:t>Camille Hall’s vision included sensing the presence of a powerful being that stopped the demons and pulled her back from hell.</w:t>
      </w:r>
    </w:p>
    <w:p>
      <w:pPr>
        <w:pStyle w:val="ListNumber"/>
      </w:pPr>
      <w:r>
        <w:t>Camille Hall described that after being pulled back, she was back into her body in the hospital.</w:t>
      </w:r>
    </w:p>
    <w:p>
      <w:pPr>
        <w:pStyle w:val="ListNumber"/>
      </w:pPr>
      <w:r>
        <w:t>Camille Hall recounted seeing ceiling tiles turning into clouds and a mighty hand pulling out her soul.</w:t>
      </w:r>
    </w:p>
    <w:p>
      <w:pPr>
        <w:pStyle w:val="ListNumber"/>
      </w:pPr>
      <w:r>
        <w:t>Camille Hall noted that this being, whom she identified as God, threw her up like an arrow into the sky.</w:t>
      </w:r>
    </w:p>
    <w:p>
      <w:pPr>
        <w:pStyle w:val="ListNumber"/>
      </w:pPr>
      <w:r>
        <w:t>Camille Hall was accompanied by angels during her ascension in her vision.</w:t>
      </w:r>
    </w:p>
    <w:p>
      <w:pPr>
        <w:pStyle w:val="ListNumber"/>
      </w:pPr>
      <w:r>
        <w:t>Camille Hall described transforming and running in place after adopting her new, perfect form.</w:t>
      </w:r>
    </w:p>
    <w:p>
      <w:pPr>
        <w:pStyle w:val="ListNumber"/>
      </w:pPr>
      <w:r>
        <w:t>Camille Hall was told by God that she no longer had to fear.</w:t>
      </w:r>
    </w:p>
    <w:p>
      <w:pPr>
        <w:pStyle w:val="ListNumber"/>
      </w:pPr>
      <w:r>
        <w:t>Camille Hall was told by God that she had a perfect form.</w:t>
      </w:r>
    </w:p>
    <w:p>
      <w:pPr>
        <w:pStyle w:val="ListNumber"/>
      </w:pPr>
      <w:r>
        <w:t>Camille Hall recounted running around heaven’s gates four times.</w:t>
      </w:r>
    </w:p>
    <w:p>
      <w:pPr>
        <w:pStyle w:val="ListNumber"/>
      </w:pPr>
      <w:r>
        <w:t>Camille Hall saw a huge lion with eyes of fire and drenched in blood in her vision.</w:t>
      </w:r>
    </w:p>
    <w:p>
      <w:pPr>
        <w:pStyle w:val="ListNumber"/>
      </w:pPr>
      <w:r>
        <w:t>Camille Hall saw God and Jesus sitting next to each other in her vision.</w:t>
      </w:r>
    </w:p>
    <w:p>
      <w:pPr>
        <w:pStyle w:val="ListNumber"/>
      </w:pPr>
      <w:r>
        <w:t>Camille Hall described God and Jesus as looking down and laughing all day.</w:t>
      </w:r>
    </w:p>
    <w:p>
      <w:pPr>
        <w:pStyle w:val="ListNumber"/>
      </w:pPr>
      <w:r>
        <w:t>Camille Hall described that she instinctively understood everything once she was in heaven.</w:t>
      </w:r>
    </w:p>
    <w:p>
      <w:pPr>
        <w:pStyle w:val="ListNumber"/>
      </w:pPr>
      <w:r>
        <w:t>Camille Hall recounted that angels were decorating heaven’s walls with her favorite colors.</w:t>
      </w:r>
    </w:p>
    <w:p>
      <w:pPr>
        <w:pStyle w:val="ListNumber"/>
      </w:pPr>
      <w:r>
        <w:t>Camille lost a baby in 2010 by miscarriage.</w:t>
      </w:r>
    </w:p>
    <w:p>
      <w:pPr>
        <w:pStyle w:val="ListNumber"/>
      </w:pPr>
      <w:r>
        <w:t>Camille had a vision of a child who looked like her son.</w:t>
      </w:r>
    </w:p>
    <w:p>
      <w:pPr>
        <w:pStyle w:val="ListNumber"/>
      </w:pPr>
      <w:r>
        <w:t>Camille lost another baby in 1989 during her first marriage.</w:t>
      </w:r>
    </w:p>
    <w:p>
      <w:pPr>
        <w:pStyle w:val="ListNumber"/>
      </w:pPr>
      <w:r>
        <w:t>Camille had pain and was on pain medication due to infections caused by mold.</w:t>
      </w:r>
    </w:p>
    <w:p>
      <w:pPr>
        <w:pStyle w:val="ListNumber"/>
      </w:pPr>
      <w:r>
        <w:t>The mold infection led to heart failure due to a blood infection reaching her pacemaker.</w:t>
      </w:r>
    </w:p>
    <w:p>
      <w:pPr>
        <w:pStyle w:val="ListNumber"/>
      </w:pPr>
      <w:r>
        <w:t>Camille had a vision of being in heaven and communicating with God.</w:t>
      </w:r>
    </w:p>
    <w:p>
      <w:pPr>
        <w:pStyle w:val="ListNumber"/>
      </w:pPr>
      <w:r>
        <w:t>God told Camille it was because of the blood that she was in heaven despite her sins.</w:t>
      </w:r>
    </w:p>
    <w:p>
      <w:pPr>
        <w:pStyle w:val="ListNumber"/>
      </w:pPr>
      <w:r>
        <w:t>Camille was reassured by God that He knows everyone's heart.</w:t>
      </w:r>
    </w:p>
    <w:p>
      <w:pPr>
        <w:pStyle w:val="ListNumber"/>
      </w:pPr>
      <w:r>
        <w:t>Camille experienced severe pain and thought using pain medication could send her to hell.</w:t>
      </w:r>
    </w:p>
    <w:p>
      <w:pPr>
        <w:pStyle w:val="ListNumber"/>
      </w:pPr>
      <w:r>
        <w:t>Camille believed in the teachings of 1 Corinthians 6:9-10 regarding willful sinning.</w:t>
      </w:r>
    </w:p>
    <w:p>
      <w:pPr>
        <w:pStyle w:val="ListNumber"/>
      </w:pPr>
      <w:r>
        <w:t>Camille compared her loss of her left leg to Paul’s thorn in the flesh due to receiving many revelations.</w:t>
      </w:r>
    </w:p>
    <w:p>
      <w:pPr>
        <w:pStyle w:val="ListNumber"/>
      </w:pPr>
      <w:r>
        <w:t>CAMILLE was told by medical professionals that she wouldn't need surgeries she was initially scheduled for.</w:t>
      </w:r>
    </w:p>
    <w:p>
      <w:pPr>
        <w:pStyle w:val="ListNumber"/>
      </w:pPr>
      <w:r>
        <w:t>Camille believed her physical ailments were healed miraculously.</w:t>
      </w:r>
    </w:p>
    <w:p>
      <w:pPr>
        <w:pStyle w:val="ListNumber"/>
      </w:pPr>
      <w:r>
        <w:t>Camille was informed by medical professionals that her heart was healthier than before she got sick.</w:t>
      </w:r>
    </w:p>
    <w:p>
      <w:pPr>
        <w:pStyle w:val="ListNumber"/>
      </w:pPr>
      <w:r>
        <w:t>Camille witnessed a child in heaven who looked like her and believed it to be her child lost to miscarriage.</w:t>
      </w:r>
    </w:p>
    <w:p>
      <w:pPr>
        <w:pStyle w:val="ListNumber"/>
      </w:pPr>
      <w:r>
        <w:t>Camille had visions where everyone in heaven was translucent and glittery.</w:t>
      </w:r>
    </w:p>
    <w:p>
      <w:pPr>
        <w:pStyle w:val="ListNumber"/>
      </w:pPr>
      <w:r>
        <w:t>God instructed Camille to lay her kinked arm across her body for healing.</w:t>
      </w:r>
    </w:p>
    <w:p>
      <w:pPr>
        <w:pStyle w:val="ListNumber"/>
      </w:pPr>
      <w:r>
        <w:t>Camille had experienced significant pain due to mold infections.</w:t>
      </w:r>
    </w:p>
    <w:p>
      <w:pPr>
        <w:pStyle w:val="ListNumber"/>
      </w:pPr>
      <w:r>
        <w:t>Camille believed that heaven is more real than Earth.</w:t>
      </w:r>
    </w:p>
    <w:p>
      <w:pPr>
        <w:pStyle w:val="ListNumber"/>
      </w:pPr>
      <w:r>
        <w:t>Camille was told by God she had to return to Earth and share her experiences.</w:t>
      </w:r>
    </w:p>
    <w:p>
      <w:pPr>
        <w:pStyle w:val="ListNumber"/>
      </w:pPr>
      <w:r>
        <w:t>Camille believes that she was given revelations to share with others.</w:t>
      </w:r>
    </w:p>
    <w:p>
      <w:pPr>
        <w:pStyle w:val="ListNumber"/>
      </w:pPr>
      <w:r>
        <w:t>Camille believed her purpose was to bring as many people as possible to heaven.</w:t>
      </w:r>
    </w:p>
    <w:p>
      <w:pPr>
        <w:pStyle w:val="ListNumber"/>
      </w:pPr>
      <w:r>
        <w:t>Camille believes serving in God’s Kingdom is very important.</w:t>
      </w:r>
    </w:p>
    <w:p>
      <w:pPr>
        <w:pStyle w:val="ListNumber"/>
      </w:pPr>
      <w:r>
        <w:t>Camille experienced abuse from her husband after her experiences.</w:t>
      </w:r>
    </w:p>
    <w:p>
      <w:pPr>
        <w:pStyle w:val="ListNumber"/>
      </w:pPr>
      <w:r>
        <w:t>Camille recently got engaged to a man she described as amazing.</w:t>
      </w:r>
    </w:p>
    <w:p>
      <w:pPr>
        <w:pStyle w:val="ListNumber"/>
      </w:pPr>
      <w:r>
        <w:t>I live alone right now.</w:t>
      </w:r>
    </w:p>
    <w:p>
      <w:pPr>
        <w:pStyle w:val="ListNumber"/>
      </w:pPr>
      <w:r>
        <w:t>We are buying a house together.</w:t>
      </w:r>
    </w:p>
    <w:p>
      <w:pPr>
        <w:pStyle w:val="ListNumber"/>
      </w:pPr>
      <w:r>
        <w:t>We are going to be married in that house.</w:t>
      </w:r>
    </w:p>
    <w:p>
      <w:pPr>
        <w:pStyle w:val="ListNumber"/>
      </w:pPr>
      <w:r>
        <w:t>If you are in Christ Jesus and know Him as your Messiah, then heaven is in your future.</w:t>
      </w:r>
    </w:p>
    <w:p>
      <w:pPr>
        <w:pStyle w:val="ListNumber"/>
      </w:pPr>
      <w:r>
        <w:t>Heaven Encounters event will take place in San Diego from September 12th through 14th, 2024.</w:t>
      </w:r>
    </w:p>
    <w:p>
      <w:pPr>
        <w:pStyle w:val="ListNumber"/>
      </w:pPr>
      <w:r>
        <w:t>World-renowned speakers, best-selling authors, and the largest-ever gathering of Christian afterlife survivors will join host Randy Kaye.</w:t>
      </w:r>
    </w:p>
    <w:p>
      <w:pPr>
        <w:pStyle w:val="ListNumber"/>
      </w:pPr>
      <w:r>
        <w:t>Transformative presentations will be accompanied by dynamic worship, engaging panel discussions, inspiring ceremonies, and life-changing prayer at one of America's premier Christian conference resorts.</w:t>
      </w:r>
    </w:p>
    <w:p>
      <w:pPr>
        <w:pStyle w:val="ListNumber"/>
      </w:pPr>
      <w:r>
        <w:t>Seating availability is limited for the Heaven Encounters event.</w:t>
      </w:r>
    </w:p>
    <w:p>
      <w:pPr>
        <w:pStyle w:val="Heading2"/>
      </w:pPr>
      <w:r>
        <w:t>Transcription</w:t>
      </w:r>
    </w:p>
    <w:p>
      <w:r>
        <w:t>So I saw this being, he just looked horrible. He had this body of a lamb with fur that like glue, like slime was gluing it together. And he had a black, black wolf face and he had these piercing red beam eyes. And I saw this huge lion and this lion had eyes of fire and he had white fur with the tips appeared to be drenched in blood. And that was always the words I used since I came back.</w:t>
        <w:br/>
        <w:t xml:space="preserve">        Copy</w:t>
        <w:br/>
      </w:r>
    </w:p>
    <w:p>
      <w:r>
        <w:t>Welcome to this episode of Heaven Encounters. My guest today, Camille Hall, suffered from cardiac disease for most of her life from early childhood. That led to cardiac arrest after she was told that if she didn't have a heart transplant within a period of time that she would die. And indeed she suffered from a cardiac arrest, experienced something very hellish, but she'll take us to heaven today. And this is gonna be absolutely amazing. So Camille, great to be with you today.</w:t>
        <w:br/>
        <w:t xml:space="preserve">        Copy</w:t>
        <w:br/>
      </w:r>
    </w:p>
    <w:p>
      <w:r>
        <w:t>Hi, Randy, it's so great to be here. Thank you.</w:t>
        <w:br/>
        <w:t xml:space="preserve">        Copy</w:t>
        <w:br/>
      </w:r>
    </w:p>
    <w:p>
      <w:r>
        <w:t>Well, Camille, you did suffer through most of your childhood and tell us about how that led up to your afterlife experience.</w:t>
        <w:br/>
        <w:t xml:space="preserve">        Copy</w:t>
        <w:br/>
      </w:r>
    </w:p>
    <w:p>
      <w:r>
        <w:t>Sure. So in all my life, I've suffered with heart disease, so congenital heart disease. And so I just kind of had dealt with that, different things on and off. And I got a pacemaker when I was 18 and just have always dealt with things. But then in 2009, I ended up moving into a house that was full of toxic mold. And it's not the regular black mold that people see, so I like to not scare anybody by that, but we had it tested because it looked different. So we had it tested. And in fact, it was the 1% most harmful kind of mold.</w:t>
        <w:br/>
        <w:t xml:space="preserve">        Copy</w:t>
        <w:br/>
      </w:r>
    </w:p>
    <w:p>
      <w:r>
        <w:t>And I had started, but before we knew that, this was a year after I came back from the hospital, but before we knew that, I became really ill. And my heart, just on a regular checkups, they said it was basically blowing up. It was, I had a huge enlarged heart, like it was growing rapidly, and they gave me a year to live without a heart transplant. At that time, that was August of 2012, I went home and God said, pray like you never have before because you don't want someone else's heart.</w:t>
        <w:br/>
        <w:t xml:space="preserve">        Copy</w:t>
        <w:br/>
      </w:r>
    </w:p>
    <w:p>
      <w:r>
        <w:t>And I was just stunned by that. So I just prayed and prayed, and I honestly thought I was gonna die because they had told me that at the hospital. They said to get grief counselors for my family and prepare. And so I just started getting closer and closer to the Lord. I was already saved, thankfully, but that really showed me a lot.</w:t>
        <w:br/>
        <w:t xml:space="preserve">        Copy</w:t>
        <w:br/>
      </w:r>
    </w:p>
    <w:p>
      <w:r>
        <w:t>But then I got really sick. March of 2013, I was at my house, and for about three days, I ended up having just complete body aches and swelling, like you couldn't believe, like the swelling. I always say edema is probably the most underrated pain we have, and this horrible pain. And on the third day, I just, I remember, I'll just be quite frank, I remember urinating blood. And I looked down, I saw that, and then I got dizzy. And then I said, call 911 to my husband at the time, right then, for the first time in my life, I'd ever said that. And then I went into strokes.</w:t>
        <w:br/>
        <w:t xml:space="preserve">        Copy</w:t>
        <w:br/>
      </w:r>
    </w:p>
    <w:p>
      <w:r>
        <w:t>But I remember this lady coming to the house, and she was, I'll never forget it because she was so extremely demonic. And she told my husband to leave me there and to go in Monday because this was a Saturday. And I remember going, trying to struggle to say, no, no. But fortunately, he said, you're taking her in.</w:t>
        <w:br/>
        <w:t xml:space="preserve">        Copy</w:t>
        <w:br/>
      </w:r>
    </w:p>
    <w:p>
      <w:r>
        <w:t>And then we got into the ambulance and she told me to shut up or she was gonna shove something in my throat. I passed out and ended up going into... I went to a couple different hospitals because one was closer. They sent me to Oregon Science and Health University, Health and Science University.</w:t>
        <w:br/>
        <w:t xml:space="preserve">        Copy</w:t>
        <w:br/>
      </w:r>
    </w:p>
    <w:p>
      <w:r>
        <w:t>And that is when I fell into a non-medically induced coma from all the strokes. And immediately though, as soon as I started going into strokes, I started falling down like downward into hell. And I had on each side of me six demons, and they were literally shredding and pulling my skin to try to get me to hell because they would be rewarded. They were even stretching their own being to get me there.</w:t>
        <w:br/>
        <w:t xml:space="preserve">        Copy</w:t>
        <w:br/>
      </w:r>
    </w:p>
    <w:p>
      <w:r>
        <w:t>And then in the meantime, I'd be thrown into these realms that were really strange but like demonic, just horribly tortured. And then all of a sudden, it seemed like when they were done with me there, they would throw me out and it was blacker than black. And I knew it because you could feel it, the evil.</w:t>
        <w:br/>
        <w:t xml:space="preserve">        Copy</w:t>
        <w:br/>
      </w:r>
    </w:p>
    <w:p>
      <w:r>
        <w:t>And so I researched that as soon as I came back and it was surely the outer darkness. And a darkness... It says in the Bible a darkness you can feel. And to my right there was a being there and he was incredibly... You just knew he was Satan. And I remember as I'd be thrown in and out of these realms not even trying to look at him but you can't help it because when you're out of your body you have a 360-degree view of yourself, of the creatures of everything.</w:t>
        <w:br/>
        <w:t xml:space="preserve">        Copy</w:t>
        <w:br/>
      </w:r>
    </w:p>
    <w:p>
      <w:r>
        <w:t>So I saw this being and he just looked horrible. He had this body of a lamb with fur that like glue like slime was gluing it together. And he had a black black wolf face and he had these piercing red beam eyes. And he would sit there and he would just whisper to the demons over and over just get her down here she'll never know she doesn't belong.</w:t>
        <w:br/>
        <w:t xml:space="preserve">        Copy</w:t>
        <w:br/>
      </w:r>
    </w:p>
    <w:p>
      <w:r>
        <w:t>And that was true because on my descent I had forgot about God even. I was being horrifically tortured and I just didn't... I don't know why other than for him to share his glory of keeping us even when we don't even acknowledge him he keeps his promises to us.</w:t>
        <w:br/>
        <w:t xml:space="preserve">        Copy</w:t>
        <w:br/>
      </w:r>
    </w:p>
    <w:p>
      <w:r>
        <w:t>But on my third realm that I was thrown out of sinking down even further I knew I was right above hell... Hell instinctively. And at that moment I said I guess I'm going to hell. And as soon as I said that this huge being comes above us we could sense his presence. He comes above us; I go like that with the demons pulling on the sides of my arm still and trying to get me to hell.</w:t>
        <w:br/>
        <w:t xml:space="preserve">        Copy</w:t>
        <w:br/>
      </w:r>
    </w:p>
    <w:p>
      <w:r>
        <w:t>And right then this being spreads his legs in a stance and puts his arms across his chest and said "I don't think so," looking down. And as he said that I'll never forget...I was looking up because we just heard this voice...I looked down and all the demons are gone by the first syllable. And I just thought that was incredible.</w:t>
        <w:br/>
        <w:t xml:space="preserve">        Copy</w:t>
        <w:br/>
      </w:r>
    </w:p>
    <w:p>
      <w:r>
        <w:t>And then he grabs me; he reaches down; he grabs me; picks me up. And I remember straight up not seeing his face yet but straight up going back into my body. And now I realized that I didn't see his face because I wasn't transformed.</w:t>
        <w:br/>
        <w:t xml:space="preserve">        Copy</w:t>
        <w:br/>
      </w:r>
    </w:p>
    <w:p>
      <w:r>
        <w:t>So I just knew he had more power than anything ever and that he was good. And I get into my bed in the hospital and hear all the machines and stuff...and yeah it was just incredible.</w:t>
        <w:br/>
        <w:t xml:space="preserve">        Copy</w:t>
        <w:br/>
      </w:r>
    </w:p>
    <w:p>
      <w:r>
        <w:t>And then...</w:t>
        <w:br/>
        <w:t xml:space="preserve">        Copy</w:t>
        <w:br/>
      </w:r>
    </w:p>
    <w:p>
      <w:r>
        <w:t>Do you have an idea Camille who this was? Was this the Lord? Was it an angel? Who was that?</w:t>
        <w:br/>
        <w:t xml:space="preserve">        Copy</w:t>
        <w:br/>
      </w:r>
    </w:p>
    <w:p>
      <w:r>
        <w:t>It was God himself.</w:t>
        <w:br/>
        <w:t xml:space="preserve">        Copy</w:t>
        <w:br/>
      </w:r>
    </w:p>
    <w:p>
      <w:r>
        <w:t>That rescued you?</w:t>
        <w:br/>
        <w:t xml:space="preserve">        Copy</w:t>
        <w:br/>
      </w:r>
    </w:p>
    <w:p>
      <w:r>
        <w:t>God himself... God himself yeah.</w:t>
        <w:br/>
        <w:t xml:space="preserve">        Copy</w:t>
        <w:br/>
      </w:r>
    </w:p>
    <w:p>
      <w:r>
        <w:t>So the demons were trying to trick you basically into getting you before God intervened...and obviously they couldn't do that...and now you're going to the opposite place?</w:t>
        <w:br/>
        <w:t xml:space="preserve">        Copy</w:t>
        <w:br/>
      </w:r>
    </w:p>
    <w:p>
      <w:r>
        <w:t>Yes yes...So I'm back into my body...and I remember looking up at the hospital tiles and saying what's going on where am I? And then I heard all the beeping of the machines...and I said to myself oh I'm in the hospital...Well just then the ceiling tiles turned into total clouds...just covered in clouds...and his mighty right hand reached out and pulls out my soul.</w:t>
        <w:br/>
        <w:t xml:space="preserve">        Copy</w:t>
        <w:br/>
      </w:r>
    </w:p>
    <w:p>
      <w:r>
        <w:t>And my hair was long then but it was... it's hard to measure exactly how much...but it was just like a tenth to a quarter of his length of his...just his thumbnail. And then I went...I got eternity first of all...it just slammed me in the face...because you get it when you're out of your body and it's scary.</w:t>
        <w:br/>
        <w:t xml:space="preserve">        Copy</w:t>
        <w:br/>
      </w:r>
    </w:p>
    <w:p>
      <w:r>
        <w:t>And then I knew that the being holding me had all the power...I knew that...I remember thinking I had all this power on earth but wherever this being wants me to go I'm going.</w:t>
        <w:br/>
        <w:t xml:space="preserve">        Copy</w:t>
        <w:br/>
      </w:r>
    </w:p>
    <w:p>
      <w:r>
        <w:t>And then he takes me...and fortunately I was saved...and he throws me up like an arrow into the sky...and my arms flew in front of me...and I had an angel on each side cusp..excuse me each side of my elbow...and I remember trying to see them but all I could see are the white robes with the gold accents...and I remember just flying through outer space...and I kept trying to see their faces but they were so mighty and tall.</w:t>
        <w:br/>
        <w:t xml:space="preserve">        Copy</w:t>
        <w:br/>
      </w:r>
    </w:p>
    <w:p>
      <w:r>
        <w:t>And I got to see all the planets and everything...and then they dropped me off and I went whoa where are they? Because I wanted to see them so bad..and they just disappeared...and then as soon as they left me alone there...</w:t>
        <w:br/>
        <w:t xml:space="preserve">        Copy</w:t>
        <w:br/>
      </w:r>
    </w:p>
    <w:p>
      <w:r>
        <w:t>I just knew I was under a city or a place...and right at that moment...I start transforming..I start going upward..I can only describe it as like an elevator going upward because it went from head..to the top of my head..to the bottom of my feet..I was completely transformed...</w:t>
        <w:br/>
        <w:t xml:space="preserve">        Copy</w:t>
        <w:br/>
      </w:r>
    </w:p>
    <w:p>
      <w:r>
        <w:t>And then I got there..and I'll remember looking at the floor..the tile..it appeared to be like tile...but it had all these materials..and ivory..I know ivory was in a lot of things even God's throne...</w:t>
        <w:br/>
        <w:t xml:space="preserve">        Copy</w:t>
        <w:br/>
      </w:r>
    </w:p>
    <w:p>
      <w:r>
        <w:t>I remember going what's going on what's going on? And then..I heard God's voice the first time..and he just says simply you no longer have to fear..</w:t>
        <w:br/>
        <w:t xml:space="preserve">        Copy</w:t>
        <w:br/>
      </w:r>
    </w:p>
    <w:p>
      <w:r>
        <w:t>And then at that moment that's when it all hit me..the perfection like where my energy..that was a huge one because I've always struggled with energy..with my heart condition..and that will always be the most powerful part to me as far as the way I felt..was all the perfect energy..and just feeling completely enveloped in love..and health..and all the things we can't even imagine here...</w:t>
        <w:br/>
        <w:t xml:space="preserve">        Copy</w:t>
        <w:br/>
      </w:r>
    </w:p>
    <w:p>
      <w:r>
        <w:t>And as soon as felt that way..the Lord or God said to me....you have a form and it is perfect..</w:t>
        <w:br/>
        <w:t xml:space="preserve">        Copy</w:t>
        <w:br/>
      </w:r>
    </w:p>
    <w:p>
      <w:r>
        <w:t>And then..I started running in place because..I was so excited...that could run and..felt so good....</w:t>
        <w:br/>
        <w:t xml:space="preserve">        Copy</w:t>
        <w:br/>
      </w:r>
    </w:p>
    <w:p>
      <w:r>
        <w:t>And then as soon as started running in place....I literally.....my feet went off ground....and....went around heaven’s gates four times....</w:t>
        <w:br/>
        <w:t xml:space="preserve">        Copy</w:t>
        <w:br/>
      </w:r>
    </w:p>
    <w:p>
      <w:r>
        <w:t>And....knew four times....because when came back....could draw how many times.....was doing....</w:t>
        <w:br/>
        <w:t xml:space="preserve">        Copy</w:t>
        <w:br/>
      </w:r>
    </w:p>
    <w:p>
      <w:r>
        <w:t>It....was four....counted four....but......it.....was like light.....like tracers....of light followed around.....</w:t>
        <w:br/>
        <w:t xml:space="preserve">        Copy</w:t>
        <w:br/>
      </w:r>
    </w:p>
    <w:p>
      <w:r>
        <w:t>It......just so incredible....</w:t>
        <w:br/>
        <w:t xml:space="preserve">        Copy</w:t>
        <w:br/>
      </w:r>
    </w:p>
    <w:p>
      <w:r>
        <w:t>And yeah.....then started.......stand there......after........got done doing......just going......</w:t>
        <w:br/>
        <w:t xml:space="preserve">        Copy</w:t>
        <w:br/>
      </w:r>
    </w:p>
    <w:p>
      <w:r>
        <w:t>And then.....got asked if......was having fun yet.......it's all simultaneous time.......so....kind hard.....describe exactly order......</w:t>
        <w:br/>
        <w:t xml:space="preserve">        Copy</w:t>
        <w:br/>
      </w:r>
    </w:p>
    <w:p>
      <w:r>
        <w:t>I remembered looking..........right well........saw this huge lion.........this lion..........had eyes fire....</w:t>
        <w:br/>
        <w:t xml:space="preserve">        Copy</w:t>
        <w:br/>
      </w:r>
    </w:p>
    <w:p>
      <w:r>
        <w:t>This lion.........had white fur........with......tips appeared drenched blood........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