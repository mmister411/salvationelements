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SO_BE_IT!</w:t>
      </w:r>
    </w:p>
    <w:p>
      <w:pPr>
        <w:pStyle w:val="Heading2"/>
      </w:pPr>
      <w:r>
        <w:t>Logical Propositions</w:t>
      </w:r>
    </w:p>
    <w:p>
      <w:pPr>
        <w:pStyle w:val="ListNumber"/>
      </w:pPr>
      <w:r>
        <w:t>He was pierced for our transgressions.</w:t>
      </w:r>
    </w:p>
    <w:p>
      <w:pPr>
        <w:pStyle w:val="ListNumber"/>
      </w:pPr>
      <w:r>
        <w:t>He was crushed for our iniquities.</w:t>
      </w:r>
    </w:p>
    <w:p>
      <w:pPr>
        <w:pStyle w:val="ListNumber"/>
      </w:pPr>
      <w:r>
        <w:t>Punishment that brought us peace was on him.</w:t>
      </w:r>
    </w:p>
    <w:p>
      <w:pPr>
        <w:pStyle w:val="ListNumber"/>
      </w:pPr>
      <w:r>
        <w:t>By his wounds we are healed.</w:t>
      </w:r>
    </w:p>
    <w:p>
      <w:pPr>
        <w:pStyle w:val="ListNumber"/>
      </w:pPr>
      <w:r>
        <w:t>For to us a child is born.</w:t>
      </w:r>
    </w:p>
    <w:p>
      <w:pPr>
        <w:pStyle w:val="ListNumber"/>
      </w:pPr>
      <w:r>
        <w:t>A son is given.</w:t>
      </w:r>
    </w:p>
    <w:p>
      <w:pPr>
        <w:pStyle w:val="ListNumber"/>
      </w:pPr>
      <w:r>
        <w:t>The government shall be upon his shoulder.</w:t>
      </w:r>
    </w:p>
    <w:p>
      <w:pPr>
        <w:pStyle w:val="ListNumber"/>
      </w:pPr>
      <w:r>
        <w:t>They will look on me whom they have pierced.</w:t>
      </w:r>
    </w:p>
    <w:p>
      <w:pPr>
        <w:pStyle w:val="ListNumber"/>
      </w:pPr>
      <w:r>
        <w:t>They will mourn for him as one mourns for an only son.</w:t>
      </w:r>
    </w:p>
    <w:p>
      <w:pPr>
        <w:pStyle w:val="ListNumber"/>
      </w:pPr>
      <w:r>
        <w:t>They will weep bitterly over him like the bitter weeping of a firstborn.</w:t>
      </w:r>
    </w:p>
    <w:p>
      <w:pPr>
        <w:pStyle w:val="ListNumber"/>
      </w:pPr>
      <w:r>
        <w:t>For I am not ashamed of the gospel.</w:t>
      </w:r>
    </w:p>
    <w:p>
      <w:pPr>
        <w:pStyle w:val="ListNumber"/>
      </w:pPr>
      <w:r>
        <w:t>The gospel is to everyone who believes, to the Jew first and also to the Greek.</w:t>
      </w:r>
    </w:p>
    <w:p>
      <w:pPr>
        <w:pStyle w:val="ListNumber"/>
      </w:pPr>
      <w:r>
        <w:t>God told Abraham that from his seed will become a great blessing to all the nations.</w:t>
      </w:r>
    </w:p>
    <w:p>
      <w:pPr>
        <w:pStyle w:val="ListNumber"/>
      </w:pPr>
      <w:r>
        <w:t>The Tanakh gives a promise.</w:t>
      </w:r>
    </w:p>
    <w:p>
      <w:pPr>
        <w:pStyle w:val="ListNumber"/>
      </w:pPr>
      <w:r>
        <w:t>The New Testament fulfills that promise in Yeshua.</w:t>
      </w:r>
    </w:p>
    <w:p>
      <w:pPr>
        <w:pStyle w:val="ListNumber"/>
      </w:pPr>
      <w:r>
        <w:t>Yeshua is the only person who can fit the description of the Mashiach.</w:t>
      </w:r>
    </w:p>
    <w:p>
      <w:pPr>
        <w:pStyle w:val="ListNumber"/>
      </w:pPr>
      <w:r>
        <w:t>Malachi is the last book of the Tanakh.</w:t>
      </w:r>
    </w:p>
    <w:p>
      <w:pPr>
        <w:pStyle w:val="ListNumber"/>
      </w:pPr>
      <w:r>
        <w:t>The narrative in the New Testament is very smooth and wonderful.</w:t>
      </w:r>
    </w:p>
    <w:p>
      <w:pPr>
        <w:pStyle w:val="ListNumber"/>
      </w:pPr>
      <w:r>
        <w:t>The New Testament is for our Jewish people.</w:t>
      </w:r>
    </w:p>
    <w:p>
      <w:pPr>
        <w:pStyle w:val="ListNumber"/>
      </w:pPr>
      <w:r>
        <w:t>The Jewishness of the New Testament delivers on the promises of the Old Testament.</w:t>
      </w:r>
    </w:p>
    <w:p>
      <w:pPr>
        <w:pStyle w:val="ListNumber"/>
      </w:pPr>
      <w:r>
        <w:t>Prophecies were happening 700 years before Jesus.</w:t>
      </w:r>
    </w:p>
    <w:p>
      <w:pPr>
        <w:pStyle w:val="Heading2"/>
      </w:pPr>
      <w:r>
        <w:t>Transcription</w:t>
      </w:r>
    </w:p>
    <w:p>
      <w:r>
        <w:t>Okay listen closely. He was pierced for our transgressions. He was crushed for our iniquities. Punishment that brought us peace was on him and by his wounds we are healed. By his wounds we are healed. So where is this from? The Old Testament or the New Testament? I'm gonna say the other one because it doesn't sound like the Tanakh. New Testament. Old Testament. Tanakh.</w:t>
        <w:br/>
        <w:t xml:space="preserve">        Copy</w:t>
        <w:br/>
      </w:r>
    </w:p>
    <w:p>
      <w:r>
        <w:t>Why do you think that's from the New Testament? It sounded like they were talking about Jesus. I don't know why. It's a feeling. I can't say why. It's from the Old Testament. All that I knew is a trick. It's no trick. I'm telling you it's so similar. People think that it's like a Western religion and it has nothing to do with Judaism but this is so close to Judaism it's crazy.</w:t>
        <w:br/>
        <w:t xml:space="preserve">        Copy</w:t>
        <w:br/>
      </w:r>
    </w:p>
    <w:p>
      <w:r>
        <w:t>So the next one you ready? For to us a child is born, a son is given, and the government shall be upon his shoulder, Everlasting Father, Prince of Peace, New Testament. Again I would assume that this one is from the New Testament I think. The other one. What's it called? New Testament. The New Testament. Something about the Prince of Peace. Right. Like it got me right away. No I mean yeah it definitely sounds like New Testament stuff.</w:t>
        <w:br/>
        <w:t xml:space="preserve">        Copy</w:t>
        <w:br/>
      </w:r>
    </w:p>
    <w:p>
      <w:r>
        <w:t>Excellent. Tanakh. One more. They will look on me whom they have pierced and they will mourn for him. I'm gonna say as one mourns for an only son and they will weep bitterly over him like the bitter weeping of a firstborn. I mean I'm gonna say New Testament but it's probably Old Testament. Yeah that's right.</w:t>
        <w:br/>
        <w:t xml:space="preserve">        Copy</w:t>
        <w:br/>
      </w:r>
    </w:p>
    <w:p>
      <w:r>
        <w:t>Can I ask you why did you think that the parts sounded like New Testament? Oh it sounded like he was getting pierced to the cross or something. And this is 700 years before Jesus is born. Who is he talking about?</w:t>
        <w:br/>
        <w:t xml:space="preserve">        Copy</w:t>
        <w:br/>
      </w:r>
    </w:p>
    <w:p>
      <w:r>
        <w:t>Last one. For I'm not ashamed of the gospel. To everyone who believes to the Jew first and also to the Greek. I mean I'm gonna say the new again but is it the old? This is the New Testament. Oh this is the new. I don't think they were talking too much about Greeks in the Old Testament. Yes. You got it. You got it.</w:t>
        <w:br/>
        <w:t xml:space="preserve">        Copy</w:t>
        <w:br/>
      </w:r>
    </w:p>
    <w:p>
      <w:r>
        <w:t>The New Testament. You're right. Bro we got four for four. Four for four. You win. You win the Brit HaChadasha.</w:t>
        <w:br/>
        <w:t xml:space="preserve">        Copy</w:t>
        <w:br/>
      </w:r>
    </w:p>
    <w:p>
      <w:r>
        <w:t>You initially thought it was from the Tanakh and why? You know we are the chosen ones by God. Yes. And something about talking about the non-Jews is more modern. That's a great point. Did you know that that God told Abraham that from him, from his seed, will become a great blessing to all the nations? Wow. I didn't know that.</w:t>
        <w:br/>
        <w:t xml:space="preserve">        Copy</w:t>
        <w:br/>
      </w:r>
    </w:p>
    <w:p>
      <w:r>
        <w:t>Yeah so this is why we're here because we want people to understand that the Tanakh gives a promise and the New Testament fulfills that promise in Yeshua. Like Yeshua he's the only person that can fit the description of the Mashiach. Only person.</w:t>
        <w:br/>
        <w:t xml:space="preserve">        Copy</w:t>
        <w:br/>
      </w:r>
    </w:p>
    <w:p>
      <w:r>
        <w:t>And so we're trying to teach people that, Regha, open the eyes and look for yourselves. Read some of the Tanakh. Read the New Testament. You can see for yourself what it's talking about because we feel that our life is on the line here.</w:t>
        <w:br/>
        <w:t xml:space="preserve">        Copy</w:t>
        <w:br/>
      </w:r>
    </w:p>
    <w:p>
      <w:r>
        <w:t>And so if people aren't thinking about how they can secure their future with God and their last day comes it's scary. So we just want to share with people where they can find eternal salvation and forgiveness.</w:t>
        <w:br/>
        <w:t xml:space="preserve">        Copy</w:t>
        <w:br/>
      </w:r>
    </w:p>
    <w:p>
      <w:r>
        <w:t>Yeah so if you're interested we have a New Testament in Hebrew we can give to you for you to read. Really? Yeah. Why not? Okay. I'd love to.</w:t>
        <w:br/>
        <w:t xml:space="preserve">        Copy</w:t>
        <w:br/>
      </w:r>
    </w:p>
    <w:p>
      <w:r>
        <w:t>Cool. Let me get it for you.</w:t>
        <w:br/>
        <w:t xml:space="preserve">        Copy</w:t>
        <w:br/>
      </w:r>
    </w:p>
    <w:p>
      <w:r>
        <w:t>You might want to actually start in the in the Tanakh on the last book. Malachi. And go right into here.</w:t>
        <w:br/>
        <w:t xml:space="preserve">        Copy</w:t>
        <w:br/>
      </w:r>
    </w:p>
    <w:p>
      <w:r>
        <w:t>All right. And you'll see a narrative that takes you from here to there. It's very smooth. It's a smooth transition. It's wonderful.</w:t>
        <w:br/>
        <w:t xml:space="preserve">        Copy</w:t>
        <w:br/>
      </w:r>
    </w:p>
    <w:p>
      <w:r>
        <w:t>And read this because this is for our Jewish people.</w:t>
        <w:br/>
        <w:t xml:space="preserve">        Copy</w:t>
        <w:br/>
      </w:r>
    </w:p>
    <w:p>
      <w:r>
        <w:t>If you open it up and you read the first verse, open it up, Read the first verse of the New Testament.</w:t>
        <w:br/>
        <w:t xml:space="preserve">        Copy</w:t>
        <w:br/>
      </w:r>
    </w:p>
    <w:p>
      <w:r>
        <w:t>Okay.</w:t>
        <w:br/>
        <w:t xml:space="preserve">        Copy</w:t>
        <w:br/>
      </w:r>
    </w:p>
    <w:p>
      <w:r>
        <w:t>So does this sound like something foreign to our Jewish people? Does that sound like something Zahar? Not at all.</w:t>
        <w:br/>
        <w:t xml:space="preserve">        Copy</w:t>
        <w:br/>
      </w:r>
    </w:p>
    <w:p>
      <w:r>
        <w:t>Something foreign? Something from the Christians? It's theirs. It's not ours?</w:t>
        <w:br/>
        <w:t xml:space="preserve">        Copy</w:t>
        <w:br/>
      </w:r>
    </w:p>
    <w:p>
      <w:r>
        <w:t>No.</w:t>
        <w:br/>
        <w:t xml:space="preserve">        Copy</w:t>
        <w:br/>
      </w:r>
    </w:p>
    <w:p>
      <w:r>
        <w:t>It sounds mine. It sounds very Jewish.</w:t>
        <w:br/>
        <w:t xml:space="preserve">        Copy</w:t>
        <w:br/>
      </w:r>
    </w:p>
    <w:p>
      <w:r>
        <w:t>Right.</w:t>
        <w:br/>
        <w:t xml:space="preserve">        Copy</w:t>
        <w:br/>
      </w:r>
    </w:p>
    <w:p>
      <w:r>
        <w:t>And all you needed to do is look at the very first sentence to find out.</w:t>
        <w:br/>
        <w:t xml:space="preserve">        Copy</w:t>
        <w:br/>
      </w:r>
    </w:p>
    <w:p>
      <w:r>
        <w:t>Yeah.</w:t>
        <w:br/>
        <w:t xml:space="preserve">        Copy</w:t>
        <w:br/>
      </w:r>
    </w:p>
    <w:p>
      <w:r>
        <w:t>So look through that and you can contact us if you want to if you have any questions.</w:t>
        <w:br/>
        <w:t xml:space="preserve">        Copy</w:t>
        <w:br/>
      </w:r>
    </w:p>
    <w:p>
      <w:r>
        <w:t>Amazing.</w:t>
        <w:br/>
        <w:t xml:space="preserve">        Copy</w:t>
        <w:br/>
      </w:r>
    </w:p>
    <w:p>
      <w:r>
        <w:t>All right.</w:t>
        <w:br/>
        <w:t xml:space="preserve">        Copy</w:t>
        <w:br/>
      </w:r>
    </w:p>
    <w:p>
      <w:r>
        <w:t>Thank you very much.</w:t>
        <w:br/>
        <w:t xml:space="preserve">        Copy</w:t>
        <w:br/>
      </w:r>
    </w:p>
    <w:p>
      <w:r>
        <w:t>You are amazing.</w:t>
        <w:br/>
        <w:t xml:space="preserve">        Copy</w:t>
        <w:br/>
      </w:r>
    </w:p>
    <w:p>
      <w:r>
        <w:t>Thank you.</w:t>
        <w:br/>
        <w:t xml:space="preserve">        Copy</w:t>
        <w:br/>
      </w:r>
    </w:p>
    <w:p>
      <w:r>
        <w:t>I think you need a lot of faith to say that this has nothing to do with Judaism.</w:t>
        <w:br/>
        <w:t xml:space="preserve">        Copy</w:t>
        <w:br/>
      </w:r>
    </w:p>
    <w:p>
      <w:r>
        <w:t>Yeah and it's important for us to be able to share with our Jewish people the Jewishness of the New Testament and not the fact that it's just Jewish but that it delivers on the promises of the Old Testament.</w:t>
        <w:br/>
        <w:t xml:space="preserve">        Copy</w:t>
        <w:br/>
      </w:r>
    </w:p>
    <w:p>
      <w:r>
        <w:t>Yeah.</w:t>
        <w:br/>
        <w:t xml:space="preserve">        Copy</w:t>
        <w:br/>
      </w:r>
    </w:p>
    <w:p>
      <w:r>
        <w:t>I loved how people were so surprised to see prophecies that were happening 700 years before Jesus and think that it was written in the New Testament.</w:t>
        <w:br/>
        <w:t xml:space="preserve">        Copy</w:t>
        <w:br/>
      </w:r>
    </w:p>
    <w:p>
      <w:r>
        <w:t>Right.</w:t>
        <w:br/>
        <w:t xml:space="preserve">        Copy</w:t>
        <w:br/>
      </w:r>
    </w:p>
    <w:p>
      <w:r>
        <w:t>And we didn't even tell them that it was Jesus. They just said this looks like Jesus.</w:t>
        <w:br/>
        <w:t xml:space="preserve">        Copy</w:t>
        <w:br/>
      </w:r>
    </w:p>
    <w:p>
      <w:r>
        <w:t>How can this not be Jesus?</w:t>
        <w:br/>
        <w:t xml:space="preserve">        Copy</w:t>
        <w:br/>
      </w:r>
    </w:p>
    <w:p>
      <w:r>
        <w:t>That needs to be the question.</w:t>
        <w:br/>
        <w:t xml:space="preserve">        Copy</w:t>
        <w:br/>
      </w:r>
    </w:p>
    <w:p>
      <w:r>
        <w:t>Exactly.</w:t>
        <w:br/>
        <w:t xml:space="preserve">        Copy</w:t>
        <w:br/>
      </w:r>
    </w:p>
    <w:p>
      <w:r>
        <w:t>Exactly.</w:t>
        <w:br/>
        <w:t xml:space="preserve">        Copy</w:t>
        <w:br/>
      </w:r>
    </w:p>
    <w:p>
      <w:r>
        <w:t>I hope you guys enjoy this type of video.</w:t>
        <w:br/>
        <w:t xml:space="preserve">        Copy</w:t>
        <w:br/>
      </w:r>
    </w:p>
    <w:p>
      <w:r>
        <w:t>If you guys like this type of video, don't forget to like, share, subscribe, and comment.</w:t>
        <w:br/>
        <w:t xml:space="preserve">        Copy</w:t>
        <w:br/>
      </w:r>
    </w:p>
    <w:p>
      <w:r>
        <w:t>And comment.</w:t>
        <w:br/>
        <w:t xml:space="preserve">        Copy</w:t>
        <w:br/>
      </w:r>
    </w:p>
    <w:p>
      <w:r>
        <w:t>And you can actually connect with us down in the description.</w:t>
        <w:br/>
        <w:t xml:space="preserve">        Copy</w:t>
        <w:br/>
      </w:r>
    </w:p>
    <w:p>
      <w:r>
        <w:t>We have our email down there.</w:t>
        <w:br/>
        <w:t xml:space="preserve">        Copy</w:t>
        <w:br/>
      </w:r>
    </w:p>
    <w:p>
      <w:r>
        <w:t>That's great.</w:t>
        <w:br/>
        <w:t xml:space="preserve">        Copy</w:t>
        <w:br/>
      </w:r>
    </w:p>
    <w:p>
      <w:r>
        <w:t>Thank you so guys for watching.</w:t>
      </w:r>
    </w:p>
    <w:p>
      <w:r>
        <w:t>Pray for the Jewish people here in Israel.</w:t>
      </w:r>
    </w:p>
    <w:p>
      <w:r>
        <w:t>God bless you all.</w:t>
      </w:r>
    </w:p>
    <w:p>
      <w:r>
        <w:t>Amen.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