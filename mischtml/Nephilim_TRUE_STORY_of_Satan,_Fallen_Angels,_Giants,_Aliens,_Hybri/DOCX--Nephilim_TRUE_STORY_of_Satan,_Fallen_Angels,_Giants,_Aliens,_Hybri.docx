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Trey_Smith</w:t>
      </w:r>
    </w:p>
    <w:p>
      <w:pPr>
        <w:pStyle w:val="Heading2"/>
      </w:pPr>
      <w:r>
        <w:t>Logical Propositions</w:t>
      </w:r>
    </w:p>
    <w:p>
      <w:pPr>
        <w:pStyle w:val="ListNumber"/>
      </w:pPr>
      <w:r>
        <w:t>The skulls and artifacts in this video are authentic from sites all around the globe.</w:t>
      </w:r>
    </w:p>
    <w:p>
      <w:pPr>
        <w:pStyle w:val="ListNumber"/>
      </w:pPr>
      <w:r>
        <w:t>This video is about the Nephilim, a mystery that goes back even further than Babylon.</w:t>
      </w:r>
    </w:p>
    <w:p>
      <w:pPr>
        <w:pStyle w:val="ListNumber"/>
      </w:pPr>
      <w:r>
        <w:t>Nephilim were on the earth in those days and also afterwards when the sons of God went in to the daughters of men and bore children by them.</w:t>
      </w:r>
    </w:p>
    <w:p>
      <w:pPr>
        <w:pStyle w:val="ListNumber"/>
      </w:pPr>
      <w:r>
        <w:t>These were the mighty ones of old, famous warriors of ancient times.</w:t>
      </w:r>
    </w:p>
    <w:p>
      <w:pPr>
        <w:pStyle w:val="ListNumber"/>
      </w:pPr>
      <w:r>
        <w:t>There was a second council in Constantinople from the early Roman church.</w:t>
      </w:r>
    </w:p>
    <w:p>
      <w:pPr>
        <w:pStyle w:val="ListNumber"/>
      </w:pPr>
      <w:r>
        <w:t>This was in 553 A.D.</w:t>
      </w:r>
    </w:p>
    <w:p>
      <w:pPr>
        <w:pStyle w:val="ListNumber"/>
      </w:pPr>
      <w:r>
        <w:t>They decreed that the teachings of Origen, an early church writer on the subject of angels, could be hearsay.</w:t>
      </w:r>
    </w:p>
    <w:p>
      <w:pPr>
        <w:pStyle w:val="ListNumber"/>
      </w:pPr>
      <w:r>
        <w:t>This guy here was found in Peru.</w:t>
      </w:r>
    </w:p>
    <w:p>
      <w:pPr>
        <w:pStyle w:val="ListNumber"/>
      </w:pPr>
      <w:r>
        <w:t>This of course is Siberia, Russia.</w:t>
      </w:r>
    </w:p>
    <w:p>
      <w:pPr>
        <w:pStyle w:val="ListNumber"/>
      </w:pPr>
      <w:r>
        <w:t>And this one here is from the sands of Iran.</w:t>
      </w:r>
    </w:p>
    <w:p>
      <w:pPr>
        <w:pStyle w:val="ListNumber"/>
      </w:pPr>
      <w:r>
        <w:t>This is one of about 20 apparently from a dig site in Germany.</w:t>
      </w:r>
    </w:p>
    <w:p>
      <w:pPr>
        <w:pStyle w:val="ListNumber"/>
      </w:pPr>
      <w:r>
        <w:t>This one was found in Bolivia.</w:t>
      </w:r>
    </w:p>
    <w:p>
      <w:pPr>
        <w:pStyle w:val="ListNumber"/>
      </w:pPr>
      <w:r>
        <w:t>Here's a child being held.</w:t>
      </w:r>
    </w:p>
    <w:p>
      <w:pPr>
        <w:pStyle w:val="ListNumber"/>
      </w:pPr>
      <w:r>
        <w:t>This may be the largest one in terms of head volume out of Peru.</w:t>
      </w:r>
    </w:p>
    <w:p>
      <w:pPr>
        <w:pStyle w:val="ListNumber"/>
      </w:pPr>
      <w:r>
        <w:t>This guy here was one of 13 found at a dig site in Mexico.</w:t>
      </w:r>
    </w:p>
    <w:p>
      <w:pPr>
        <w:pStyle w:val="ListNumber"/>
      </w:pPr>
      <w:r>
        <w:t>It's a biblical Hebrew text, and you start finding a lot of strange anomalies.</w:t>
      </w:r>
    </w:p>
    <w:p>
      <w:pPr>
        <w:pStyle w:val="ListNumber"/>
      </w:pPr>
      <w:r>
        <w:t>The word Nephilim often gets translated as giants.</w:t>
      </w:r>
    </w:p>
    <w:p>
      <w:pPr>
        <w:pStyle w:val="ListNumber"/>
      </w:pPr>
      <w:r>
        <w:t>It is true there have been actual giants in history.</w:t>
      </w:r>
    </w:p>
    <w:p>
      <w:pPr>
        <w:pStyle w:val="ListNumber"/>
      </w:pPr>
      <w:r>
        <w:t>This is Robert Wadlow.</w:t>
      </w:r>
    </w:p>
    <w:p>
      <w:pPr>
        <w:pStyle w:val="ListNumber"/>
      </w:pPr>
      <w:r>
        <w:t>He's the tallest man ever officially recorded in this modern time period at 8 feet 11 inches.</w:t>
      </w:r>
    </w:p>
    <w:p>
      <w:pPr>
        <w:pStyle w:val="ListNumber"/>
      </w:pPr>
      <w:r>
        <w:t>This photograph was taken by Roy Chapman Andrews during an expedition to Mongolia in 1922.</w:t>
      </w:r>
    </w:p>
    <w:p>
      <w:pPr>
        <w:pStyle w:val="ListNumber"/>
      </w:pPr>
      <w:r>
        <w:t>The image ran one time in National Geographic magazine.</w:t>
      </w:r>
    </w:p>
    <w:p>
      <w:pPr>
        <w:pStyle w:val="ListNumber"/>
      </w:pPr>
      <w:r>
        <w:t>It was never published in the magazine again.</w:t>
      </w:r>
    </w:p>
    <w:p>
      <w:pPr>
        <w:pStyle w:val="ListNumber"/>
      </w:pPr>
      <w:r>
        <w:t>I actually found an ancient picture from Babylon of a giant with six fingers and toes.</w:t>
      </w:r>
    </w:p>
    <w:p>
      <w:pPr>
        <w:pStyle w:val="ListNumber"/>
      </w:pPr>
      <w:r>
        <w:t>This is how the lion is held like I would hold a cat.</w:t>
      </w:r>
    </w:p>
    <w:p>
      <w:pPr>
        <w:pStyle w:val="ListNumber"/>
      </w:pPr>
      <w:r>
        <w:t>The term Nephilim became synonymous with giants because that's what they tended to be.</w:t>
      </w:r>
    </w:p>
    <w:p>
      <w:pPr>
        <w:pStyle w:val="ListNumber"/>
      </w:pPr>
      <w:r>
        <w:t>In fact, the word Nephilim is more of an umbrella term for the hybrid children, creatures of any high strangeness, which are actual flesh and blood, biological products of the Beneha Elohim, the fallen angels.</w:t>
      </w:r>
    </w:p>
    <w:p>
      <w:pPr>
        <w:pStyle w:val="ListNumber"/>
      </w:pPr>
      <w:r>
        <w:t>The word Nephilim is actually a plural from the Hebrew word Nephal, fallen.</w:t>
      </w:r>
    </w:p>
    <w:p>
      <w:pPr>
        <w:pStyle w:val="ListNumber"/>
      </w:pPr>
      <w:r>
        <w:t>When you say Nephilim, you're basically saying the fallen ones.</w:t>
      </w:r>
    </w:p>
    <w:p>
      <w:pPr>
        <w:pStyle w:val="ListNumber"/>
      </w:pPr>
      <w:r>
        <w:t>Genesis chapter 6 verses 1 through 2 says that when men began to increase in number on the earth and daughters were born to them, the sons of God...</w:t>
      </w:r>
    </w:p>
    <w:p>
      <w:pPr>
        <w:pStyle w:val="ListNumber"/>
      </w:pPr>
      <w:r>
        <w:t>The term sons of God or the Beneha Elohim can mean angels, fallen angels, or in the book of Enoch, the watchers.</w:t>
      </w:r>
    </w:p>
    <w:p>
      <w:pPr>
        <w:pStyle w:val="ListNumber"/>
      </w:pPr>
      <w:r>
        <w:t>The sons of God saw that the daughters of men were beautiful and they married any of them that they chose and had children by them.</w:t>
      </w:r>
    </w:p>
    <w:p>
      <w:pPr>
        <w:pStyle w:val="ListNumber"/>
      </w:pPr>
      <w:r>
        <w:t>These are not Hallmark card creatures.</w:t>
      </w:r>
    </w:p>
    <w:p>
      <w:pPr>
        <w:pStyle w:val="ListNumber"/>
      </w:pPr>
      <w:r>
        <w:t>The Ark of the Covenant does have two cherubim depicted with wings over the mercy seat.</w:t>
      </w:r>
    </w:p>
    <w:p>
      <w:pPr>
        <w:pStyle w:val="ListNumber"/>
      </w:pPr>
      <w:r>
        <w:t>The angels are representing the cherubim at the throne of God in heaven.</w:t>
      </w:r>
    </w:p>
    <w:p>
      <w:pPr>
        <w:pStyle w:val="ListNumber"/>
      </w:pPr>
      <w:r>
        <w:t>The entirety of the universe is finite.</w:t>
      </w:r>
    </w:p>
    <w:p>
      <w:pPr>
        <w:pStyle w:val="ListNumber"/>
      </w:pPr>
      <w:r>
        <w:t>Reality can appear solid, but in truth, it is 99.9% empty space.</w:t>
      </w:r>
    </w:p>
    <w:p>
      <w:pPr>
        <w:pStyle w:val="ListNumber"/>
      </w:pPr>
      <w:r>
        <w:t>The base framework of reality itself at the deepest quantum level is not made of matter but of little statistical probabilities appearing wherever they need to appear next.</w:t>
      </w:r>
    </w:p>
    <w:p>
      <w:pPr>
        <w:pStyle w:val="ListNumber"/>
      </w:pPr>
      <w:r>
        <w:t>The majestic ticking minutes of time itself are quantized at 10 to the negative 43 seconds.</w:t>
      </w:r>
    </w:p>
    <w:p>
      <w:pPr>
        <w:pStyle w:val="ListNumber"/>
      </w:pPr>
      <w:r>
        <w:t>Every single three-dimensional particle pixel of this place is not random; in fact, they are 10 to the negative 33 centimeters.</w:t>
      </w:r>
    </w:p>
    <w:p>
      <w:pPr>
        <w:pStyle w:val="ListNumber"/>
      </w:pPr>
      <w:r>
        <w:t>The fabric of reality is finite.</w:t>
      </w:r>
    </w:p>
    <w:p>
      <w:pPr>
        <w:pStyle w:val="ListNumber"/>
      </w:pPr>
      <w:r>
        <w:t>Albert Einstein once said, "Reality is merely an illusion."</w:t>
      </w:r>
    </w:p>
    <w:p>
      <w:pPr>
        <w:pStyle w:val="ListNumber"/>
      </w:pPr>
      <w:r>
        <w:t>The entire universe is a hologram or a simplified projection of a much more complex reality.</w:t>
      </w:r>
    </w:p>
    <w:p>
      <w:pPr>
        <w:pStyle w:val="ListNumber"/>
      </w:pPr>
      <w:r>
        <w:t>It was Jude, the half-brother of Jesus Christ, who said this comes right before Jude quotes from Enoch 1.9.</w:t>
      </w:r>
    </w:p>
    <w:p>
      <w:pPr>
        <w:pStyle w:val="ListNumber"/>
      </w:pPr>
      <w:r>
        <w:t>Genesis 5.24 says Enoch was not, for God took him.</w:t>
      </w:r>
    </w:p>
    <w:p>
      <w:pPr>
        <w:pStyle w:val="ListNumber"/>
      </w:pPr>
      <w:r>
        <w:t>Jude is saying, "Even the angels, which kept not their first estate."</w:t>
      </w:r>
    </w:p>
    <w:p>
      <w:pPr>
        <w:pStyle w:val="ListNumber"/>
      </w:pPr>
      <w:r>
        <w:t>The term kept not their first estate has a dual meaning: not just that they left the heavens, but their physical bodies for earthly flesh and material bodies.</w:t>
      </w:r>
    </w:p>
    <w:p>
      <w:pPr>
        <w:pStyle w:val="ListNumber"/>
      </w:pPr>
      <w:r>
        <w:t>Jude continues, "But left their own habitation; he hath reserved in everlasting chains under darkness unto the judgment of the great day."</w:t>
      </w:r>
    </w:p>
    <w:p>
      <w:pPr>
        <w:pStyle w:val="ListNumber"/>
      </w:pPr>
      <w:r>
        <w:t>These are actual fragments from the book of Enoch, found in the caves of Qumran in Israel, dating anywhere between 100 to 400 BC.</w:t>
      </w:r>
    </w:p>
    <w:p>
      <w:pPr>
        <w:pStyle w:val="ListNumber"/>
      </w:pPr>
      <w:r>
        <w:t>The most famous document and record to come out of those caves was an actual image of a scroll of Isaiah found in those caves.</w:t>
      </w:r>
    </w:p>
    <w:p>
      <w:pPr>
        <w:pStyle w:val="ListNumber"/>
      </w:pPr>
      <w:r>
        <w:t>The fragments from the book of Enoch matched up perfectly with copies found by explorer James Bruce in Complete Ethiopian Bibles in 1773.</w:t>
      </w:r>
    </w:p>
    <w:p>
      <w:pPr>
        <w:pStyle w:val="ListNumber"/>
      </w:pPr>
      <w:r>
        <w:t>A set of 200 fallen angels made physical entrance to this place.</w:t>
      </w:r>
    </w:p>
    <w:p>
      <w:pPr>
        <w:pStyle w:val="ListNumber"/>
      </w:pPr>
      <w:r>
        <w:t>This would have been prior to the flood of Noah.</w:t>
      </w:r>
    </w:p>
    <w:p>
      <w:pPr>
        <w:pStyle w:val="ListNumber"/>
      </w:pPr>
      <w:r>
        <w:t>Enoch was the great-grandfather of Noah.</w:t>
      </w:r>
    </w:p>
    <w:p>
      <w:pPr>
        <w:pStyle w:val="ListNumber"/>
      </w:pPr>
      <w:r>
        <w:t>Methuselah lived 969 years.</w:t>
      </w:r>
    </w:p>
    <w:p>
      <w:pPr>
        <w:pStyle w:val="ListNumber"/>
      </w:pPr>
      <w:r>
        <w:t>Methuselah died the very year or seven days before the flood.</w:t>
      </w:r>
    </w:p>
    <w:p>
      <w:pPr>
        <w:pStyle w:val="ListNumber"/>
      </w:pPr>
      <w:r>
        <w:t>The name Methuselah means "his death shall bring" or "his death shall bring the judgment."</w:t>
      </w:r>
    </w:p>
    <w:p>
      <w:pPr>
        <w:pStyle w:val="ListNumber"/>
      </w:pPr>
      <w:r>
        <w:t>Skull shapes referred to as Neanderthal skulls are known by the archaeological community.</w:t>
      </w:r>
    </w:p>
    <w:p>
      <w:pPr>
        <w:pStyle w:val="ListNumber"/>
      </w:pPr>
      <w:r>
        <w:t>Hundreds of thousands, if not millions, of both human bones and monkey bones exist on earth.</w:t>
      </w:r>
    </w:p>
    <w:p>
      <w:pPr>
        <w:pStyle w:val="ListNumber"/>
      </w:pPr>
      <w:r>
        <w:t>The skeletal structure of the small monkey Lucy has been found.</w:t>
      </w:r>
    </w:p>
    <w:p>
      <w:pPr>
        <w:pStyle w:val="ListNumber"/>
      </w:pPr>
      <w:r>
        <w:t>There are no mixtures of half-human, half-monkey, or monkeys becoming humans.</w:t>
      </w:r>
    </w:p>
    <w:p>
      <w:pPr>
        <w:pStyle w:val="ListNumber"/>
      </w:pPr>
      <w:r>
        <w:t>Genetically, animals are restricted within their animal kinds.</w:t>
      </w:r>
    </w:p>
    <w:p>
      <w:pPr>
        <w:pStyle w:val="ListNumber"/>
      </w:pPr>
      <w:r>
        <w:t>Horses can breed other variations of horses within their body plans.</w:t>
      </w:r>
    </w:p>
    <w:p>
      <w:pPr>
        <w:pStyle w:val="ListNumber"/>
      </w:pPr>
      <w:r>
        <w:t>Dogs can have subtypes underneath their bodyplan and variations but cannot breed rabbits or horses.</w:t>
      </w:r>
    </w:p>
    <w:p>
      <w:pPr>
        <w:pStyle w:val="ListNumber"/>
      </w:pPr>
      <w:r>
        <w:t>The DNA of every living organism is losing coding over time.</w:t>
      </w:r>
    </w:p>
    <w:p>
      <w:pPr>
        <w:pStyle w:val="ListNumber"/>
      </w:pPr>
      <w:r>
        <w:t>The digital software of life, or DNA, is weakening with every generation.</w:t>
      </w:r>
    </w:p>
    <w:p>
      <w:pPr>
        <w:pStyle w:val="ListNumber"/>
      </w:pPr>
      <w:r>
        <w:t>A Neanderthal skeleton and skull are absolutely identical to a modern human except for a few features.</w:t>
      </w:r>
    </w:p>
    <w:p>
      <w:pPr>
        <w:pStyle w:val="ListNumber"/>
      </w:pPr>
      <w:r>
        <w:t>The bones of Neanderthals are thicker, stronger, and more fit.</w:t>
      </w:r>
    </w:p>
    <w:p>
      <w:pPr>
        <w:pStyle w:val="ListNumber"/>
      </w:pPr>
      <w:r>
        <w:t>Human brows continue to grow slightly throughout a person's life.</w:t>
      </w:r>
    </w:p>
    <w:p>
      <w:pPr>
        <w:pStyle w:val="ListNumber"/>
      </w:pPr>
      <w:r>
        <w:t>Ancient texts record very long lifespans.</w:t>
      </w:r>
    </w:p>
    <w:p>
      <w:pPr>
        <w:pStyle w:val="ListNumber"/>
      </w:pPr>
      <w:r>
        <w:t>The Epic of Gilgamesh covers settlements following the great flood.</w:t>
      </w:r>
    </w:p>
    <w:p>
      <w:pPr>
        <w:pStyle w:val="ListNumber"/>
      </w:pPr>
      <w:r>
        <w:t>King Gilgamesh of Uruk was one of the first kings following the great flood.</w:t>
      </w:r>
    </w:p>
    <w:p>
      <w:pPr>
        <w:pStyle w:val="ListNumber"/>
      </w:pPr>
      <w:r>
        <w:t>Neanderthal brows vary in size from skull to skull.</w:t>
      </w:r>
    </w:p>
    <w:p>
      <w:pPr>
        <w:pStyle w:val="ListNumber"/>
      </w:pPr>
      <w:r>
        <w:t>There are human-esque bones on this planet that can blur the lines between human and other.</w:t>
      </w:r>
    </w:p>
    <w:p>
      <w:pPr>
        <w:pStyle w:val="ListNumber"/>
      </w:pPr>
      <w:r>
        <w:t>Some tribes have practiced skull binding to produce elongated head shapes.</w:t>
      </w:r>
    </w:p>
    <w:p>
      <w:pPr>
        <w:pStyle w:val="ListNumber"/>
      </w:pPr>
      <w:r>
        <w:t>There are elongated skulls with 25% larger head volume than a regular human skull.</w:t>
      </w:r>
    </w:p>
    <w:p>
      <w:pPr>
        <w:pStyle w:val="ListNumber"/>
      </w:pPr>
      <w:r>
        <w:t>Every human skull has two plates in the back divided by a crease.</w:t>
      </w:r>
    </w:p>
    <w:p>
      <w:pPr>
        <w:pStyle w:val="ListNumber"/>
      </w:pPr>
      <w:r>
        <w:t>Some elongated skulls do not have the usual two plates, but one large skull cap instead.</w:t>
      </w:r>
    </w:p>
    <w:p>
      <w:pPr>
        <w:pStyle w:val="ListNumber"/>
      </w:pPr>
      <w:r>
        <w:t>Binding a baby's head should not change its genetic bone structure.</w:t>
      </w:r>
    </w:p>
    <w:p>
      <w:pPr>
        <w:pStyle w:val="ListNumber"/>
      </w:pPr>
      <w:r>
        <w:t>Giants are depicted in various ancient images and legends.</w:t>
      </w:r>
    </w:p>
    <w:p>
      <w:pPr>
        <w:pStyle w:val="ListNumber"/>
      </w:pPr>
      <w:r>
        <w:t>Numbers 13:33 refers to the Nephilim as giants.</w:t>
      </w:r>
    </w:p>
    <w:p>
      <w:pPr>
        <w:pStyle w:val="ListNumber"/>
      </w:pPr>
      <w:r>
        <w:t>Some tribes were to be conquered while others were to be wiped out entirely for a possible gene pool problem.</w:t>
      </w:r>
    </w:p>
    <w:p>
      <w:pPr>
        <w:pStyle w:val="ListNumber"/>
      </w:pPr>
      <w:r>
        <w:t>The Amalekites are believed to mean "vampire-like demon."</w:t>
      </w:r>
    </w:p>
    <w:p>
      <w:pPr>
        <w:pStyle w:val="ListNumber"/>
      </w:pPr>
      <w:r>
        <w:t>Deuteronomy 3:11 mentions King Og of Bashan as the remaining giant of the Rephites and Ammonites.</w:t>
      </w:r>
    </w:p>
    <w:p>
      <w:pPr>
        <w:pStyle w:val="ListNumber"/>
      </w:pPr>
      <w:r>
        <w:t>Giants have been reported in archaeological finds globally, particularly in the United States.</w:t>
      </w:r>
    </w:p>
    <w:p>
      <w:pPr>
        <w:pStyle w:val="ListNumber"/>
      </w:pPr>
      <w:r>
        <w:t>Some bones of giants are still available for examination.</w:t>
      </w:r>
    </w:p>
    <w:p>
      <w:pPr>
        <w:pStyle w:val="ListNumber"/>
      </w:pPr>
      <w:r>
        <w:t>A jawbone from a giant skeleton in Nevada has been compared to a human jawbone.</w:t>
      </w:r>
    </w:p>
    <w:p>
      <w:pPr>
        <w:pStyle w:val="ListNumber"/>
      </w:pPr>
      <w:r>
        <w:t>Indian legends describe red-headed giants.</w:t>
      </w:r>
    </w:p>
    <w:p>
      <w:pPr>
        <w:pStyle w:val="ListNumber"/>
      </w:pPr>
      <w:r>
        <w:t>The symbol of the how among Indians is said to ensure the opponent does not have six fingers.</w:t>
      </w:r>
    </w:p>
    <w:p>
      <w:pPr>
        <w:pStyle w:val="ListNumber"/>
      </w:pPr>
      <w:r>
        <w:t>Skeletons of enormous giants were reported in the serpent mounds in Ohio during the 1800s.</w:t>
      </w:r>
    </w:p>
    <w:p>
      <w:pPr>
        <w:pStyle w:val="ListNumber"/>
      </w:pPr>
      <w:r>
        <w:t>Artifacts were found around a site that has the shape of an enormous serpent.</w:t>
      </w:r>
    </w:p>
    <w:p>
      <w:pPr>
        <w:pStyle w:val="ListNumber"/>
      </w:pPr>
      <w:r>
        <w:t>The site can only truly be seen well from the air.</w:t>
      </w:r>
    </w:p>
    <w:p>
      <w:pPr>
        <w:pStyle w:val="ListNumber"/>
      </w:pPr>
      <w:r>
        <w:t>Following the 1950s and the defeat of Nazi Germany and eugenics, Americans began making movies about space invaders and men from other planets.</w:t>
      </w:r>
    </w:p>
    <w:p>
      <w:pPr>
        <w:pStyle w:val="ListNumber"/>
      </w:pPr>
      <w:r>
        <w:t>Deeply religious views of the occult, such as those of Blavatsky, were instrumental in the occult beliefs of Adolf Hitler.</w:t>
      </w:r>
    </w:p>
    <w:p>
      <w:pPr>
        <w:pStyle w:val="ListNumber"/>
      </w:pPr>
      <w:r>
        <w:t>Particles such as these began to dry up and disappear around the 1950s.</w:t>
      </w:r>
    </w:p>
    <w:p>
      <w:pPr>
        <w:pStyle w:val="ListNumber"/>
      </w:pPr>
      <w:r>
        <w:t>Skeletons seem to vanish around the same period.</w:t>
      </w:r>
    </w:p>
    <w:p>
      <w:pPr>
        <w:pStyle w:val="ListNumber"/>
      </w:pPr>
      <w:r>
        <w:t>Many argue that the bone structures disagree with the political formulation of the theory of evolution.</w:t>
      </w:r>
    </w:p>
    <w:p>
      <w:pPr>
        <w:pStyle w:val="ListNumber"/>
      </w:pPr>
      <w:r>
        <w:t>There are others who argue that it is somewhat deeper than that.</w:t>
      </w:r>
    </w:p>
    <w:p>
      <w:pPr>
        <w:pStyle w:val="ListNumber"/>
      </w:pPr>
      <w:r>
        <w:t>Kings with unusual skulls occasionally ruled ancient Egypt.</w:t>
      </w:r>
    </w:p>
    <w:p>
      <w:pPr>
        <w:pStyle w:val="ListNumber"/>
      </w:pPr>
      <w:r>
        <w:t>Akhenaten had a skull with unique features.</w:t>
      </w:r>
    </w:p>
    <w:p>
      <w:pPr>
        <w:pStyle w:val="ListNumber"/>
      </w:pPr>
      <w:r>
        <w:t>King Tut had very unique features.</w:t>
      </w:r>
    </w:p>
    <w:p>
      <w:pPr>
        <w:pStyle w:val="ListNumber"/>
      </w:pPr>
      <w:r>
        <w:t>Akhenaten moved the most powerful palace in Egypt to rule over an area called Amarna.</w:t>
      </w:r>
    </w:p>
    <w:p>
      <w:pPr>
        <w:pStyle w:val="ListNumber"/>
      </w:pPr>
      <w:r>
        <w:t>Amarna is directly across the Red Sea from Sinai.</w:t>
      </w:r>
    </w:p>
    <w:p>
      <w:pPr>
        <w:pStyle w:val="ListNumber"/>
      </w:pPr>
      <w:r>
        <w:t>The ruins of Amarna have a reported 365 outdoor altars.</w:t>
      </w:r>
    </w:p>
    <w:p>
      <w:pPr>
        <w:pStyle w:val="ListNumber"/>
      </w:pPr>
      <w:r>
        <w:t>Akhenaten practiced the worship of one god.</w:t>
      </w:r>
    </w:p>
    <w:p>
      <w:pPr>
        <w:pStyle w:val="ListNumber"/>
      </w:pPr>
      <w:r>
        <w:t>This area is well-drawn and not typical of Egyptian practices but Hebrew practices.</w:t>
      </w:r>
    </w:p>
    <w:p>
      <w:pPr>
        <w:pStyle w:val="ListNumber"/>
      </w:pPr>
      <w:r>
        <w:t>Akhenaten and Tut proved that even god kings can die.</w:t>
      </w:r>
    </w:p>
    <w:p>
      <w:pPr>
        <w:pStyle w:val="ListNumber"/>
      </w:pPr>
      <w:r>
        <w:t>Both Akhenaten and Tut were killed with similar bashes to their heads.</w:t>
      </w:r>
    </w:p>
    <w:p>
      <w:pPr>
        <w:pStyle w:val="ListNumber"/>
      </w:pPr>
      <w:r>
        <w:t>Akhenaten and his son Tut were the final kings of the 18th dynasty.</w:t>
      </w:r>
    </w:p>
    <w:p>
      <w:pPr>
        <w:pStyle w:val="ListNumber"/>
      </w:pPr>
      <w:r>
        <w:t>The 19th dynasty king Ramses the Great followed them.</w:t>
      </w:r>
    </w:p>
    <w:p>
      <w:pPr>
        <w:pStyle w:val="ListNumber"/>
      </w:pPr>
      <w:r>
        <w:t>Many believe Ramses the Great was the pharaoh at the time of the exodus.</w:t>
      </w:r>
    </w:p>
    <w:p>
      <w:pPr>
        <w:pStyle w:val="ListNumber"/>
      </w:pPr>
      <w:r>
        <w:t>Mernpetah, the 13th son of Ramses the Great, was the next king to take the throne of Egypt after Ramses.</w:t>
      </w:r>
    </w:p>
    <w:p>
      <w:pPr>
        <w:pStyle w:val="ListNumber"/>
      </w:pPr>
      <w:r>
        <w:t>Akhenaten made a statement on his victory steel: “The people of Israel is laid waste. Their crops are not.”</w:t>
      </w:r>
    </w:p>
    <w:p>
      <w:pPr>
        <w:pStyle w:val="ListNumber"/>
      </w:pPr>
      <w:r>
        <w:t>There are at least 277 flood stories from cultures all over the globe.</w:t>
      </w:r>
    </w:p>
    <w:p>
      <w:pPr>
        <w:pStyle w:val="ListNumber"/>
      </w:pPr>
      <w:r>
        <w:t>Fish fossils, marine life, and seashells are found on top of Mount Everest.</w:t>
      </w:r>
    </w:p>
    <w:p>
      <w:pPr>
        <w:pStyle w:val="ListNumber"/>
      </w:pPr>
      <w:r>
        <w:t>Mass whale graveyards are found in deserts, such as in Chile and Egypt.</w:t>
      </w:r>
    </w:p>
    <w:p>
      <w:pPr>
        <w:pStyle w:val="ListNumber"/>
      </w:pPr>
      <w:r>
        <w:t>Planets and animals are found buried and fossilized in every layer and strata of the earth.</w:t>
      </w:r>
    </w:p>
    <w:p>
      <w:pPr>
        <w:pStyle w:val="ListNumber"/>
      </w:pPr>
      <w:r>
        <w:t>Creatures of all kinds found mixed in layers with mammoth-sized creatures that are no longer around.</w:t>
      </w:r>
    </w:p>
    <w:p>
      <w:pPr>
        <w:pStyle w:val="ListNumber"/>
      </w:pPr>
      <w:r>
        <w:t>Some fossilized animals are found in mass graveyards.</w:t>
      </w:r>
    </w:p>
    <w:p>
      <w:pPr>
        <w:pStyle w:val="ListNumber"/>
      </w:pPr>
      <w:r>
        <w:t>Sediments in strata are sifted exactly as one would expect from a lot of water on the ground.</w:t>
      </w:r>
    </w:p>
    <w:p>
      <w:pPr>
        <w:pStyle w:val="ListNumber"/>
      </w:pPr>
      <w:r>
        <w:t>One challenge of dating anything is understanding pre-existing conditions.</w:t>
      </w:r>
    </w:p>
    <w:p>
      <w:pPr>
        <w:pStyle w:val="ListNumber"/>
      </w:pPr>
      <w:r>
        <w:t>Dragonflies once had wingspans of two and a half feet.</w:t>
      </w:r>
    </w:p>
    <w:p>
      <w:pPr>
        <w:pStyle w:val="ListNumber"/>
      </w:pPr>
      <w:r>
        <w:t>Dragonflies require a certain amount of oxygen to fly.</w:t>
      </w:r>
    </w:p>
    <w:p>
      <w:pPr>
        <w:pStyle w:val="ListNumber"/>
      </w:pPr>
      <w:r>
        <w:t>Ancient tree sap contains little air bubbles with high oxygen levels.</w:t>
      </w:r>
    </w:p>
    <w:p>
      <w:pPr>
        <w:pStyle w:val="ListNumber"/>
      </w:pPr>
      <w:r>
        <w:t>Bronchiosaurus would have difficulty lifting its body today.</w:t>
      </w:r>
    </w:p>
    <w:p>
      <w:pPr>
        <w:pStyle w:val="ListNumber"/>
      </w:pPr>
      <w:r>
        <w:t>The most common method of dating today is fossil dating geological layers and vice versa.</w:t>
      </w:r>
    </w:p>
    <w:p>
      <w:pPr>
        <w:pStyle w:val="ListNumber"/>
      </w:pPr>
      <w:r>
        <w:t>There are mass burials of trees underground, with some trees buried vertically.</w:t>
      </w:r>
    </w:p>
    <w:p>
      <w:pPr>
        <w:pStyle w:val="ListNumber"/>
      </w:pPr>
      <w:r>
        <w:t>Methuselah is believed to be the oldest living tree on earth at 4,840 years old.</w:t>
      </w:r>
    </w:p>
    <w:p>
      <w:pPr>
        <w:pStyle w:val="ListNumber"/>
      </w:pPr>
      <w:r>
        <w:t>A flood date is calculated to be more than 3,000 BC using various ancient texts.</w:t>
      </w:r>
    </w:p>
    <w:p>
      <w:pPr>
        <w:pStyle w:val="ListNumber"/>
      </w:pPr>
      <w:r>
        <w:t>Enormous whales should not turn up in deserts.</w:t>
      </w:r>
    </w:p>
    <w:p>
      <w:pPr>
        <w:pStyle w:val="ListNumber"/>
      </w:pPr>
      <w:r>
        <w:t>Seashells should not be found in the Himalayas.</w:t>
      </w:r>
    </w:p>
    <w:p>
      <w:pPr>
        <w:pStyle w:val="ListNumber"/>
      </w:pPr>
      <w:r>
        <w:t>Trees do not typically stand up for millions of years while sediments build around them.</w:t>
      </w:r>
    </w:p>
    <w:p>
      <w:pPr>
        <w:pStyle w:val="ListNumber"/>
      </w:pPr>
      <w:r>
        <w:t>The empire of India began after Alexander the Great’s death in 323 BC.</w:t>
      </w:r>
    </w:p>
    <w:p>
      <w:pPr>
        <w:pStyle w:val="ListNumber"/>
      </w:pPr>
      <w:r>
        <w:t>The first empire of India was the Muryan dynasty.</w:t>
      </w:r>
    </w:p>
    <w:p>
      <w:pPr>
        <w:pStyle w:val="ListNumber"/>
      </w:pPr>
      <w:r>
        <w:t>The Xia dynasty marked the start of ancient China around 2000 BC.</w:t>
      </w:r>
    </w:p>
    <w:p>
      <w:pPr>
        <w:pStyle w:val="ListNumber"/>
      </w:pPr>
      <w:r>
        <w:t>Babylon and Egypt were the first empires with occult influences.</w:t>
      </w:r>
    </w:p>
    <w:p>
      <w:pPr>
        <w:pStyle w:val="ListNumber"/>
      </w:pPr>
      <w:r>
        <w:t>Right after the flood, settlements began to form along the Nile River banks.</w:t>
      </w:r>
    </w:p>
    <w:p>
      <w:pPr>
        <w:pStyle w:val="ListNumber"/>
      </w:pPr>
      <w:r>
        <w:t>Egypt would become established along the Nile River banks.</w:t>
      </w:r>
    </w:p>
    <w:p>
      <w:pPr>
        <w:pStyle w:val="ListNumber"/>
      </w:pPr>
      <w:r>
        <w:t>Step pyramids and the first attempts at actual pyramids began to rise in Egypt.</w:t>
      </w:r>
    </w:p>
    <w:p>
      <w:pPr>
        <w:pStyle w:val="ListNumber"/>
      </w:pPr>
      <w:r>
        <w:t>Djoser ruled in the third dynasty of Egypt around 2600 BC.</w:t>
      </w:r>
    </w:p>
    <w:p>
      <w:pPr>
        <w:pStyle w:val="ListNumber"/>
      </w:pPr>
      <w:r>
        <w:t>Small settlements and fortified cities like Uruk began to take shape in roughly 2900 to 3000 BC.</w:t>
      </w:r>
    </w:p>
    <w:p>
      <w:pPr>
        <w:pStyle w:val="ListNumber"/>
      </w:pPr>
      <w:r>
        <w:t>The boat that saved all mankind is said to have landed in the same area as newly developing locations.</w:t>
      </w:r>
    </w:p>
    <w:p>
      <w:pPr>
        <w:pStyle w:val="ListNumber"/>
      </w:pPr>
      <w:r>
        <w:t>The 200 angels covered by Enoch before the flood represent only a portion of the total number of fallen angels.</w:t>
      </w:r>
    </w:p>
    <w:p>
      <w:pPr>
        <w:pStyle w:val="ListNumber"/>
      </w:pPr>
      <w:r>
        <w:t>Some of the fallen angels interbred with human beings.</w:t>
      </w:r>
    </w:p>
    <w:p>
      <w:pPr>
        <w:pStyle w:val="ListNumber"/>
      </w:pPr>
      <w:r>
        <w:t>The interbreeding of fallen angels with humans created giants and other unfriendly beings.</w:t>
      </w:r>
    </w:p>
    <w:p>
      <w:pPr>
        <w:pStyle w:val="ListNumber"/>
      </w:pPr>
      <w:r>
        <w:t>Enoch details that before the flood, something unfriendly made entrance to this place.</w:t>
      </w:r>
    </w:p>
    <w:p>
      <w:pPr>
        <w:pStyle w:val="ListNumber"/>
      </w:pPr>
      <w:r>
        <w:t>Something unfriendly was genetically breeding itself, creating its own offspring before the flood.</w:t>
      </w:r>
    </w:p>
    <w:p>
      <w:pPr>
        <w:pStyle w:val="ListNumber"/>
      </w:pPr>
      <w:r>
        <w:t>The flood wiped clean the hostile genetic creations.</w:t>
      </w:r>
    </w:p>
    <w:p>
      <w:pPr>
        <w:pStyle w:val="ListNumber"/>
      </w:pPr>
      <w:r>
        <w:t>There are indications in the text that the interbreeding was not necessarily voluntary.</w:t>
      </w:r>
    </w:p>
    <w:p>
      <w:pPr>
        <w:pStyle w:val="ListNumber"/>
      </w:pPr>
      <w:r>
        <w:t>Nephilim were on the earth both before and after the ancient flood.</w:t>
      </w:r>
    </w:p>
    <w:p>
      <w:pPr>
        <w:pStyle w:val="ListNumber"/>
      </w:pPr>
      <w:r>
        <w:t>Genesis 6:4 mentions the breeding of generations by Nephilim.</w:t>
      </w:r>
    </w:p>
    <w:p>
      <w:pPr>
        <w:pStyle w:val="ListNumber"/>
      </w:pPr>
      <w:r>
        <w:t>Enoch 7:3 claims that when men could no longer sustain them, giants began to devour mankind.</w:t>
      </w:r>
    </w:p>
    <w:p>
      <w:pPr>
        <w:pStyle w:val="ListNumber"/>
      </w:pPr>
      <w:r>
        <w:t>Every living organism on this planet is made up of three-dimensional digital coding.</w:t>
      </w:r>
    </w:p>
    <w:p>
      <w:pPr>
        <w:pStyle w:val="ListNumber"/>
      </w:pPr>
      <w:r>
        <w:t>The living blueprint for what you call you is present in every drop of your blood.</w:t>
      </w:r>
    </w:p>
    <w:p>
      <w:pPr>
        <w:pStyle w:val="ListNumber"/>
      </w:pPr>
      <w:r>
        <w:t>Genesis 1:26 states that God created mankind in his own image and likeness.</w:t>
      </w:r>
    </w:p>
    <w:p>
      <w:pPr>
        <w:pStyle w:val="ListNumber"/>
      </w:pPr>
      <w:r>
        <w:t>The Hebrew texts and cultures globally suggest that something has tried to insert itself into humanity.</w:t>
      </w:r>
    </w:p>
    <w:p>
      <w:pPr>
        <w:pStyle w:val="ListNumber"/>
      </w:pPr>
      <w:r>
        <w:t>According to Enoch, fallen angels produced Nephilim, which are neither completely angelic nor completely human.</w:t>
      </w:r>
    </w:p>
    <w:p>
      <w:pPr>
        <w:pStyle w:val="ListNumber"/>
      </w:pPr>
      <w:r>
        <w:t>Enoch claims that the souls of Nephilim become or get added to the number of demons.</w:t>
      </w:r>
    </w:p>
    <w:p>
      <w:pPr>
        <w:pStyle w:val="ListNumber"/>
      </w:pPr>
      <w:r>
        <w:t>Nephilim, upon dying, contributed to the number of foul spirits or demons on earth.</w:t>
      </w:r>
    </w:p>
    <w:p>
      <w:pPr>
        <w:pStyle w:val="ListNumber"/>
      </w:pPr>
      <w:r>
        <w:t>Some cultures identify these beings as underworld gods or shadow creatures.</w:t>
      </w:r>
    </w:p>
    <w:p>
      <w:pPr>
        <w:pStyle w:val="ListNumber"/>
      </w:pPr>
      <w:r>
        <w:t>Jacques Vallee believed that the UFO phenomenon was demonic in nature.</w:t>
      </w:r>
    </w:p>
    <w:p>
      <w:pPr>
        <w:pStyle w:val="ListNumber"/>
      </w:pPr>
      <w:r>
        <w:t>Human beings are under the control of a strange force that forces them to play a role in a deceptive game.</w:t>
      </w:r>
    </w:p>
    <w:p>
      <w:pPr>
        <w:pStyle w:val="ListNumber"/>
      </w:pPr>
      <w:r>
        <w:t>Alistair Crowley claimed that a large-headed entity stepped into physical reality from a spiritual realm.</w:t>
      </w:r>
    </w:p>
    <w:p>
      <w:pPr>
        <w:pStyle w:val="ListNumber"/>
      </w:pPr>
      <w:r>
        <w:t>Crowley conducted intense black magic rituals.</w:t>
      </w:r>
    </w:p>
    <w:p>
      <w:pPr>
        <w:pStyle w:val="ListNumber"/>
      </w:pPr>
      <w:r>
        <w:t>There are similarities between Crowley's drawing and thousands of other such entities drawn by people globally.</w:t>
      </w:r>
    </w:p>
    <w:p>
      <w:pPr>
        <w:pStyle w:val="ListNumber"/>
      </w:pPr>
      <w:r>
        <w:t>Crowley stated, "today they call them angels and demons, tomorrow they'll call them something else."</w:t>
      </w:r>
    </w:p>
    <w:p>
      <w:pPr>
        <w:pStyle w:val="ListNumber"/>
      </w:pPr>
      <w:r>
        <w:t>The UFO phenomenon does not behave like extraterrestrial visitors.</w:t>
      </w:r>
    </w:p>
    <w:p>
      <w:pPr>
        <w:pStyle w:val="ListNumber"/>
      </w:pPr>
      <w:r>
        <w:t>The UFO phenomenon molds itself to fit a given culture.</w:t>
      </w:r>
    </w:p>
    <w:p>
      <w:pPr>
        <w:pStyle w:val="ListNumber"/>
      </w:pPr>
      <w:r>
        <w:t>John Dee was the head intelligence officer under Queen Elizabeth in the 1500s.</w:t>
      </w:r>
    </w:p>
    <w:p>
      <w:pPr>
        <w:pStyle w:val="ListNumber"/>
      </w:pPr>
      <w:r>
        <w:t>John Dee performed interlayer occult rituals.</w:t>
      </w:r>
    </w:p>
    <w:p>
      <w:pPr>
        <w:pStyle w:val="ListNumber"/>
      </w:pPr>
      <w:r>
        <w:t>John Dee popularized ideas such as the crystal ball, alchemy, and the philosopher's stone.</w:t>
      </w:r>
    </w:p>
    <w:p>
      <w:pPr>
        <w:pStyle w:val="ListNumber"/>
      </w:pPr>
      <w:r>
        <w:t>John Dee's rituals were done with fellow black magician Edward Kelly.</w:t>
      </w:r>
    </w:p>
    <w:p>
      <w:pPr>
        <w:pStyle w:val="ListNumber"/>
      </w:pPr>
      <w:r>
        <w:t>Edward Kelly leapt to his death from a castle tower window.</w:t>
      </w:r>
    </w:p>
    <w:p>
      <w:pPr>
        <w:pStyle w:val="ListNumber"/>
      </w:pPr>
      <w:r>
        <w:t>John Dee cataloged extensive lists detailing entities that could communicate and physically step into the material world.</w:t>
      </w:r>
    </w:p>
    <w:p>
      <w:pPr>
        <w:pStyle w:val="ListNumber"/>
      </w:pPr>
      <w:r>
        <w:t>The public position of the Empire was that Dee was communicating with angels.</w:t>
      </w:r>
    </w:p>
    <w:p>
      <w:pPr>
        <w:pStyle w:val="ListNumber"/>
      </w:pPr>
      <w:r>
        <w:t>Dee's diary recorded that the entities he communicated with were becoming more evil.</w:t>
      </w:r>
    </w:p>
    <w:p>
      <w:pPr>
        <w:pStyle w:val="ListNumber"/>
      </w:pPr>
      <w:r>
        <w:t>Dee stated the entities were lying to him and were demons, not angels.</w:t>
      </w:r>
    </w:p>
    <w:p>
      <w:pPr>
        <w:pStyle w:val="ListNumber"/>
      </w:pPr>
      <w:r>
        <w:t>UFOnauts and the demons of the past are probably identical.</w:t>
      </w:r>
    </w:p>
    <w:p>
      <w:pPr>
        <w:pStyle w:val="ListNumber"/>
      </w:pPr>
      <w:r>
        <w:t>Dr. Pierre Guerin noted that all accounts of claimed aliens are connected to the occult.</w:t>
      </w:r>
    </w:p>
    <w:p>
      <w:pPr>
        <w:pStyle w:val="ListNumber"/>
      </w:pPr>
      <w:r>
        <w:t>These accounts link specifically to Egyptian or Babylonian culture.</w:t>
      </w:r>
    </w:p>
    <w:p>
      <w:pPr>
        <w:pStyle w:val="ListNumber"/>
      </w:pPr>
      <w:r>
        <w:t>Ephesians 6:12 states that the struggle is against principalities, powers, rulers of darkness, and spiritual wickedness in high places.</w:t>
      </w:r>
    </w:p>
    <w:p>
      <w:pPr>
        <w:pStyle w:val="ListNumber"/>
      </w:pPr>
      <w:r>
        <w:t>One theory that is no longer taken seriously is that UFOs are interstellar spaceships.</w:t>
      </w:r>
    </w:p>
    <w:p>
      <w:pPr>
        <w:pStyle w:val="ListNumber"/>
      </w:pPr>
      <w:r>
        <w:t>People who have come out of the occult have tangible and real accounts of their experiences.</w:t>
      </w:r>
    </w:p>
    <w:p>
      <w:pPr>
        <w:pStyle w:val="ListNumber"/>
      </w:pPr>
      <w:r>
        <w:t>People who have had life-after-death experiences, especially those legally dead for minutes with medical records, describe similarities in their accounts.</w:t>
      </w:r>
    </w:p>
    <w:p>
      <w:pPr>
        <w:pStyle w:val="ListNumber"/>
      </w:pPr>
      <w:r>
        <w:t>These experiences often describe an alternate sinister version of Earth with pit-like cages and sinister creatures.</w:t>
      </w:r>
    </w:p>
    <w:p>
      <w:pPr>
        <w:pStyle w:val="ListNumber"/>
      </w:pPr>
      <w:r>
        <w:t>Ephesians 2:2 mentions following the ways of the world under the ruler of the kingdom of the air.</w:t>
      </w:r>
    </w:p>
    <w:p>
      <w:pPr>
        <w:pStyle w:val="ListNumber"/>
      </w:pPr>
      <w:r>
        <w:t>Some ancient texts describe entities that interact with people as serpents with human-like features.</w:t>
      </w:r>
    </w:p>
    <w:p>
      <w:pPr>
        <w:pStyle w:val="ListNumber"/>
      </w:pPr>
      <w:r>
        <w:t>These serpents are described in major ancient cultures with similarities.</w:t>
      </w:r>
    </w:p>
    <w:p>
      <w:pPr>
        <w:pStyle w:val="ListNumber"/>
      </w:pPr>
      <w:r>
        <w:t>Historical depictions of serpents often include variations like horns.</w:t>
      </w:r>
    </w:p>
    <w:p>
      <w:pPr>
        <w:pStyle w:val="ListNumber"/>
      </w:pPr>
      <w:r>
        <w:t>Ancient Egyptian artwork sometimes features horns with discs resting on top.</w:t>
      </w:r>
    </w:p>
    <w:p>
      <w:pPr>
        <w:pStyle w:val="ListNumber"/>
      </w:pPr>
      <w:r>
        <w:t>The described environment in occult experiences includes living organisms combined with mechanical madness.</w:t>
      </w:r>
    </w:p>
    <w:p>
      <w:pPr>
        <w:pStyle w:val="ListNumber"/>
      </w:pPr>
      <w:r>
        <w:t>Some believe that ancient demons or fallen angels rule over decrepit alternate realms.</w:t>
      </w:r>
    </w:p>
    <w:p>
      <w:pPr>
        <w:pStyle w:val="ListNumber"/>
      </w:pPr>
      <w:r>
        <w:t>Some theories describe hell as a place where entities desire to keep captives.</w:t>
      </w:r>
    </w:p>
    <w:p>
      <w:pPr>
        <w:pStyle w:val="ListNumber"/>
      </w:pPr>
      <w:r>
        <w:t>Jesus Christ likened hell to Gehenna, outside of Jerusalem where trash was burned.</w:t>
      </w:r>
    </w:p>
    <w:p>
      <w:pPr>
        <w:pStyle w:val="ListNumber"/>
      </w:pPr>
      <w:r>
        <w:t>The human body is described as a shell binding one to a specific location in time and space.</w:t>
      </w:r>
    </w:p>
    <w:p>
      <w:pPr>
        <w:pStyle w:val="ListNumber"/>
      </w:pPr>
      <w:r>
        <w:t>Many cultures and ages have accounts attempting to describe heaven.</w:t>
      </w:r>
    </w:p>
    <w:p>
      <w:pPr>
        <w:pStyle w:val="ListNumber"/>
      </w:pPr>
      <w:r>
        <w:t>Enoch's pre-flood account is precise in describing such experiences.</w:t>
      </w:r>
    </w:p>
    <w:p>
      <w:pPr>
        <w:pStyle w:val="ListNumber"/>
      </w:pPr>
      <w:r>
        <w:t>Enoch is counted as the first of seven raptures listed in the Bible.</w:t>
      </w:r>
    </w:p>
    <w:p>
      <w:pPr>
        <w:pStyle w:val="ListNumber"/>
      </w:pPr>
      <w:r>
        <w:t>The pre-flood world of Genesis and the Sumerian Kings list describe kings with enormous lifespans.</w:t>
      </w:r>
    </w:p>
    <w:p>
      <w:pPr>
        <w:pStyle w:val="ListNumber"/>
      </w:pPr>
      <w:r>
        <w:t>The figure Gilgamesh in the Epic of Gilgamesh claimed to be part god, part man.</w:t>
      </w:r>
    </w:p>
    <w:p>
      <w:pPr>
        <w:pStyle w:val="ListNumber"/>
      </w:pPr>
      <w:r>
        <w:t>Ancient cultures like Babylon and Sumeria describe entities like the Anunnaki.</w:t>
      </w:r>
    </w:p>
    <w:p>
      <w:pPr>
        <w:pStyle w:val="ListNumber"/>
      </w:pPr>
      <w:r>
        <w:t>Ritualistic practices, including the sacrifice of children to Moloch or Baal, are described in historical accounts.</w:t>
      </w:r>
    </w:p>
    <w:p>
      <w:pPr>
        <w:pStyle w:val="ListNumber"/>
      </w:pPr>
      <w:r>
        <w:t>Genesis 3:15 describes enmity between the woman and the serpent.</w:t>
      </w:r>
    </w:p>
    <w:p>
      <w:pPr>
        <w:pStyle w:val="ListNumber"/>
      </w:pPr>
      <w:r>
        <w:t>There are two serpents on the head.</w:t>
      </w:r>
    </w:p>
    <w:p>
      <w:pPr>
        <w:pStyle w:val="ListNumber"/>
      </w:pPr>
      <w:r>
        <w:t>Symbols are common in ancient Egypt, often depicted on the head of an Egyptian goddess.</w:t>
      </w:r>
    </w:p>
    <w:p>
      <w:pPr>
        <w:pStyle w:val="ListNumber"/>
      </w:pPr>
      <w:r>
        <w:t>The golden cow's head includes a serpent with ears or horns.</w:t>
      </w:r>
    </w:p>
    <w:p>
      <w:pPr>
        <w:pStyle w:val="ListNumber"/>
      </w:pPr>
      <w:r>
        <w:t>Stars represent angels with the sun shining light behind the ears of the cradle.</w:t>
      </w:r>
    </w:p>
    <w:p>
      <w:pPr>
        <w:pStyle w:val="ListNumber"/>
      </w:pPr>
      <w:r>
        <w:t>The sun appears eye-shaped or like a crescent moon with a star.</w:t>
      </w:r>
    </w:p>
    <w:p>
      <w:pPr>
        <w:pStyle w:val="ListNumber"/>
      </w:pPr>
      <w:r>
        <w:t>Stars in ancient texts symbolize angels or a particular fallen angel.</w:t>
      </w:r>
    </w:p>
    <w:p>
      <w:pPr>
        <w:pStyle w:val="ListNumber"/>
      </w:pPr>
      <w:r>
        <w:t>The Temple of Hathor is connected to the history of Egypt.</w:t>
      </w:r>
    </w:p>
    <w:p>
      <w:pPr>
        <w:pStyle w:val="ListNumber"/>
      </w:pPr>
      <w:r>
        <w:t>Hathor's history traces back to King Narmer in Dynasty Zero.</w:t>
      </w:r>
    </w:p>
    <w:p>
      <w:pPr>
        <w:pStyle w:val="ListNumber"/>
      </w:pPr>
      <w:r>
        <w:t>King Narmer is depicted on the Narmer Pallet found in the Temple of Horus.</w:t>
      </w:r>
    </w:p>
    <w:p>
      <w:pPr>
        <w:pStyle w:val="ListNumber"/>
      </w:pPr>
      <w:r>
        <w:t>The Narmer Pallet includes the first symbol of the face of Hathor.</w:t>
      </w:r>
    </w:p>
    <w:p>
      <w:pPr>
        <w:pStyle w:val="ListNumber"/>
      </w:pPr>
      <w:r>
        <w:t>Egyptians believed that kingship of Egypt started with Osiris, resurrected by Isis.</w:t>
      </w:r>
    </w:p>
    <w:p>
      <w:pPr>
        <w:pStyle w:val="ListNumber"/>
      </w:pPr>
      <w:r>
        <w:t>The reanimated Osiris is given a murky bluish-green flesh.</w:t>
      </w:r>
    </w:p>
    <w:p>
      <w:pPr>
        <w:pStyle w:val="ListNumber"/>
      </w:pPr>
      <w:r>
        <w:t>The union of Osiris and a winged creature supposedly gave birth to Horus.</w:t>
      </w:r>
    </w:p>
    <w:p>
      <w:pPr>
        <w:pStyle w:val="ListNumber"/>
      </w:pPr>
      <w:r>
        <w:t>The solar disc or sun disc represents the new eye of Horus.</w:t>
      </w:r>
    </w:p>
    <w:p>
      <w:pPr>
        <w:pStyle w:val="ListNumber"/>
      </w:pPr>
      <w:r>
        <w:t>The serpent in Egyptian symbolism often wraps around the sun disc.</w:t>
      </w:r>
    </w:p>
    <w:p>
      <w:pPr>
        <w:pStyle w:val="ListNumber"/>
      </w:pPr>
      <w:r>
        <w:t>There are 17 small serpents at the entrance to the Temple of Hathor.</w:t>
      </w:r>
    </w:p>
    <w:p>
      <w:pPr>
        <w:pStyle w:val="ListNumber"/>
      </w:pPr>
      <w:r>
        <w:t>The focus of the Egyptian empire was the symbolism of underworld gods.</w:t>
      </w:r>
    </w:p>
    <w:p>
      <w:pPr>
        <w:pStyle w:val="ListNumber"/>
      </w:pPr>
      <w:r>
        <w:t>The Goat of Mendes features a star between two horns and serpents.</w:t>
      </w:r>
    </w:p>
    <w:p>
      <w:pPr>
        <w:pStyle w:val="ListNumber"/>
      </w:pPr>
      <w:r>
        <w:t>Egyptian beliefs held that their gods could be summoned physically from the underworld.</w:t>
      </w:r>
    </w:p>
    <w:p>
      <w:pPr>
        <w:pStyle w:val="ListNumber"/>
      </w:pPr>
      <w:r>
        <w:t>Ancient cultures, like Babylon and Egypt, believed in parallel dimensions with their gods.</w:t>
      </w:r>
    </w:p>
    <w:p>
      <w:pPr>
        <w:pStyle w:val="ListNumber"/>
      </w:pPr>
      <w:r>
        <w:t>Summoning demonic entities or malevolent spirits is a common belief in these ancient cultures.</w:t>
      </w:r>
    </w:p>
    <w:p>
      <w:pPr>
        <w:pStyle w:val="ListNumber"/>
      </w:pPr>
      <w:r>
        <w:t>Nimrod, believed to be the first king, built the Tower of Babel in defiance of God.</w:t>
      </w:r>
    </w:p>
    <w:p>
      <w:pPr>
        <w:pStyle w:val="ListNumber"/>
      </w:pPr>
      <w:r>
        <w:t>The Tower of Babel was meant as an invocation ritual.</w:t>
      </w:r>
    </w:p>
    <w:p>
      <w:pPr>
        <w:pStyle w:val="ListNumber"/>
      </w:pPr>
      <w:r>
        <w:t>The Samarians described the Enki as the Lord of Earth, the Giver of Knowledge, or the Morning Star.</w:t>
      </w:r>
    </w:p>
    <w:p>
      <w:pPr>
        <w:pStyle w:val="ListNumber"/>
      </w:pPr>
      <w:r>
        <w:t>Abzu means abyss, and the Enki is summoned from it.</w:t>
      </w:r>
    </w:p>
    <w:p>
      <w:pPr>
        <w:pStyle w:val="ListNumber"/>
      </w:pPr>
      <w:r>
        <w:t>The ruins of the Tower of Babel are thought to be the Ziggurat of Eridu.</w:t>
      </w:r>
    </w:p>
    <w:p>
      <w:pPr>
        <w:pStyle w:val="ListNumber"/>
      </w:pPr>
      <w:r>
        <w:t>The word Babel means confusion.</w:t>
      </w:r>
    </w:p>
    <w:p>
      <w:pPr>
        <w:pStyle w:val="ListNumber"/>
      </w:pPr>
      <w:r>
        <w:t>Historical narratives often contrast Israel and Babylon.</w:t>
      </w:r>
    </w:p>
    <w:p>
      <w:pPr>
        <w:pStyle w:val="ListNumber"/>
      </w:pPr>
      <w:r>
        <w:t>After leaving Egypt, the Hebrews entered Sinai following miracles like the parting of the Red Sea.</w:t>
      </w:r>
    </w:p>
    <w:p>
      <w:pPr>
        <w:pStyle w:val="ListNumber"/>
      </w:pPr>
      <w:r>
        <w:t>The Ark of the Covenant was placed in the Holy of Holies in the temple.</w:t>
      </w:r>
    </w:p>
    <w:p>
      <w:pPr>
        <w:pStyle w:val="ListNumber"/>
      </w:pPr>
      <w:r>
        <w:t>The high priest sprinkled blood on the Ark’s Mercy Seat once a year.</w:t>
      </w:r>
    </w:p>
    <w:p>
      <w:pPr>
        <w:pStyle w:val="ListNumber"/>
      </w:pPr>
      <w:r>
        <w:t>The high priest spoke God's sacred name while sprinkling blood on the Ark.</w:t>
      </w:r>
    </w:p>
    <w:p>
      <w:pPr>
        <w:pStyle w:val="ListNumber"/>
      </w:pPr>
      <w:r>
        <w:t>The sacred name Yahweh is symbolized by "behold the hand, behold the nail."</w:t>
      </w:r>
    </w:p>
    <w:p>
      <w:pPr>
        <w:pStyle w:val="ListNumber"/>
      </w:pPr>
      <w:r>
        <w:t>God gave specific instructions on the setup of the Israelite camp in the wilderness, with the Levite priests in the center.</w:t>
      </w:r>
    </w:p>
    <w:p>
      <w:pPr>
        <w:pStyle w:val="ListNumber"/>
      </w:pPr>
      <w:r>
        <w:t>The exact population numbers of each of the tribes were itemized.</w:t>
      </w:r>
    </w:p>
    <w:p>
      <w:pPr>
        <w:pStyle w:val="ListNumber"/>
      </w:pPr>
      <w:r>
        <w:t>The Levites and the tabernacle were right in the center of the Israelite camp.</w:t>
      </w:r>
    </w:p>
    <w:p>
      <w:pPr>
        <w:pStyle w:val="ListNumber"/>
      </w:pPr>
      <w:r>
        <w:t>The priest would stand before the mercy seat and say the unspeakable name of God in the heart of the holiest of holies.</w:t>
      </w:r>
    </w:p>
    <w:p>
      <w:pPr>
        <w:pStyle w:val="ListNumber"/>
      </w:pPr>
      <w:r>
        <w:t>The Israelite camp formed a moving cross on the desert floor over 1,500 years before Jesus Christ.</w:t>
      </w:r>
    </w:p>
    <w:p>
      <w:pPr>
        <w:pStyle w:val="ListNumber"/>
      </w:pPr>
      <w:r>
        <w:t>The root meanings of the names from Adam to Noah read: Man appointed mortal sorrow. The blessed God shall come down teaching. His death shall bring the despairing rest and comfort.</w:t>
      </w:r>
    </w:p>
    <w:p>
      <w:pPr>
        <w:pStyle w:val="ListNumber"/>
      </w:pPr>
      <w:r>
        <w:t>The book of Enoch prophesies the coming of the Son of Man.</w:t>
      </w:r>
    </w:p>
    <w:p>
      <w:pPr>
        <w:pStyle w:val="ListNumber"/>
      </w:pPr>
      <w:r>
        <w:t>Enoch predicts that through the Son of Man's name, people shall be saved.</w:t>
      </w:r>
    </w:p>
    <w:p>
      <w:pPr>
        <w:pStyle w:val="ListNumber"/>
      </w:pPr>
      <w:r>
        <w:t>There are at least 365 specific prophecies of the coming of a child and the sacrifice of a Savior.</w:t>
      </w:r>
    </w:p>
    <w:p>
      <w:pPr>
        <w:pStyle w:val="ListNumber"/>
      </w:pPr>
      <w:r>
        <w:t>The Passover began before the final plague in Egypt and before the Israelite slaves marched out of the empire.</w:t>
      </w:r>
    </w:p>
    <w:p>
      <w:pPr>
        <w:pStyle w:val="ListNumber"/>
      </w:pPr>
      <w:r>
        <w:t>The Israelites were instructed to put the blood of the Passover lamb on their doorposts before the final plague in Egypt.</w:t>
      </w:r>
    </w:p>
    <w:p>
      <w:pPr>
        <w:pStyle w:val="ListNumber"/>
      </w:pPr>
      <w:r>
        <w:t>The ancient symbol of the Tav looks like a cross.</w:t>
      </w:r>
    </w:p>
    <w:p>
      <w:pPr>
        <w:pStyle w:val="ListNumber"/>
      </w:pPr>
      <w:r>
        <w:t>Crucifixion became a practice under the Romans, five ages of empires later.</w:t>
      </w:r>
    </w:p>
    <w:p>
      <w:pPr>
        <w:pStyle w:val="ListNumber"/>
      </w:pPr>
      <w:r>
        <w:t>The blood of the Passover lamb was meant to save the Israelites' firstborn sons.</w:t>
      </w:r>
    </w:p>
    <w:p>
      <w:pPr>
        <w:pStyle w:val="ListNumber"/>
      </w:pPr>
      <w:r>
        <w:t>God gave up his firstborn son on Passover day.</w:t>
      </w:r>
    </w:p>
    <w:p>
      <w:pPr>
        <w:pStyle w:val="ListNumber"/>
      </w:pPr>
      <w:r>
        <w:t>Kings of the earth sacrificed children in fire pits and flames.</w:t>
      </w:r>
    </w:p>
    <w:p>
      <w:pPr>
        <w:pStyle w:val="ListNumber"/>
      </w:pPr>
      <w:r>
        <w:t>Daniel used the term "Son of Man" in Babylon.</w:t>
      </w:r>
    </w:p>
    <w:p>
      <w:pPr>
        <w:pStyle w:val="ListNumber"/>
      </w:pPr>
      <w:r>
        <w:t>Daniel interpreted Nebuchadnezzar's dream of five empires leading to the end.</w:t>
      </w:r>
    </w:p>
    <w:p>
      <w:pPr>
        <w:pStyle w:val="ListNumber"/>
      </w:pPr>
      <w:r>
        <w:t>The Septuagint, which included Daniel, was compiled under Ptolemy in the third century BC.</w:t>
      </w:r>
    </w:p>
    <w:p>
      <w:pPr>
        <w:pStyle w:val="ListNumber"/>
      </w:pPr>
      <w:r>
        <w:t>Daniel predicted the rise of the Roman Empire.</w:t>
      </w:r>
    </w:p>
    <w:p>
      <w:pPr>
        <w:pStyle w:val="ListNumber"/>
      </w:pPr>
      <w:r>
        <w:t>Daniel predicted the exact day and date that Jesus Christ would enter Jerusalem on a donkey.</w:t>
      </w:r>
    </w:p>
    <w:p>
      <w:pPr>
        <w:pStyle w:val="ListNumber"/>
      </w:pPr>
      <w:r>
        <w:t>Daniel 9:25 states the timeline from the decree to rebuild Jerusalem until the anointed one comes.</w:t>
      </w:r>
    </w:p>
    <w:p>
      <w:pPr>
        <w:pStyle w:val="ListNumber"/>
      </w:pPr>
      <w:r>
        <w:t>The decree to rebuild Jerusalem was issued by Artaxerxes on March 14th, 445 BC.</w:t>
      </w:r>
    </w:p>
    <w:p>
      <w:pPr>
        <w:pStyle w:val="ListNumber"/>
      </w:pPr>
      <w:r>
        <w:t>Daniel's prophecy timeline leads to April 6th, 32 AD.</w:t>
      </w:r>
    </w:p>
    <w:p>
      <w:pPr>
        <w:pStyle w:val="ListNumber"/>
      </w:pPr>
      <w:r>
        <w:t>There are 69 weeks of years (483 years) from the decree to the triumphant entry of Jesus into Jerusalem.</w:t>
      </w:r>
    </w:p>
    <w:p>
      <w:pPr>
        <w:pStyle w:val="ListNumber"/>
      </w:pPr>
      <w:r>
        <w:t>Jesus Christ told the Pharisees that the scriptures spoke of him.</w:t>
      </w:r>
    </w:p>
    <w:p>
      <w:pPr>
        <w:pStyle w:val="ListNumber"/>
      </w:pPr>
      <w:r>
        <w:t>Jesus allowed the people to praise him as king on the day predicted by Daniel.</w:t>
      </w:r>
    </w:p>
    <w:p>
      <w:pPr>
        <w:pStyle w:val="ListNumber"/>
      </w:pPr>
      <w:r>
        <w:t>The religious leaders told Jesus to silence the people, but he replied that the rocks would cry out if he did.</w:t>
      </w:r>
    </w:p>
    <w:p>
      <w:pPr>
        <w:pStyle w:val="ListNumber"/>
      </w:pPr>
      <w:r>
        <w:t>Daniel's prophecy calculation is 69 times 7 times 360 days.</w:t>
      </w:r>
    </w:p>
    <w:p>
      <w:pPr>
        <w:pStyle w:val="ListNumber"/>
      </w:pPr>
      <w:r>
        <w:t>The calculated timeline from Artaxerxes' decree to Jesus' entry into Jerusalem is 173,880 days, with no margin of error.</w:t>
      </w:r>
    </w:p>
    <w:p>
      <w:pPr>
        <w:pStyle w:val="ListNumber"/>
      </w:pPr>
      <w:r>
        <w:t>Abraham lived in the land of Ur, near the base of the Tower of Babel.</w:t>
      </w:r>
    </w:p>
    <w:p>
      <w:pPr>
        <w:pStyle w:val="ListNumber"/>
      </w:pPr>
      <w:r>
        <w:t>God told Abraham to leave his country and go to a land he would be shown.</w:t>
      </w:r>
    </w:p>
    <w:p>
      <w:pPr>
        <w:pStyle w:val="ListNumber"/>
      </w:pPr>
      <w:r>
        <w:t>God promised to make Abraham a great nation and bless him.</w:t>
      </w:r>
    </w:p>
    <w:p>
      <w:pPr>
        <w:pStyle w:val="ListNumber"/>
      </w:pPr>
      <w:r>
        <w:t>Abraham's descendants would be slaves in a foreign land for 400 years, but God would judge that nation.</w:t>
      </w:r>
    </w:p>
    <w:p>
      <w:pPr>
        <w:pStyle w:val="ListNumber"/>
      </w:pPr>
      <w:r>
        <w:t>Genesis 12:1-3 states that through Abraham, all the families of the earth would be blessed.</w:t>
      </w:r>
    </w:p>
    <w:p>
      <w:pPr>
        <w:pStyle w:val="ListNumber"/>
      </w:pPr>
      <w:r>
        <w:t>The Hebrews, Israel, was the delivery system for the Savior of all mankind.</w:t>
      </w:r>
    </w:p>
    <w:p>
      <w:pPr>
        <w:pStyle w:val="ListNumber"/>
      </w:pPr>
      <w:r>
        <w:t>Particles make up the planet Earth.</w:t>
      </w:r>
    </w:p>
    <w:p>
      <w:pPr>
        <w:pStyle w:val="ListNumber"/>
      </w:pPr>
      <w:r>
        <w:t>God loved the world so much that He gave His one and only Son.</w:t>
      </w:r>
    </w:p>
    <w:p>
      <w:pPr>
        <w:pStyle w:val="ListNumber"/>
      </w:pPr>
      <w:r>
        <w:t>Whoever believes in Him shall not perish but have everlasting and eternal life.</w:t>
      </w:r>
    </w:p>
    <w:p>
      <w:pPr>
        <w:pStyle w:val="ListNumber"/>
      </w:pPr>
      <w:r>
        <w:t>Every single possible thing short of the kitchen sink tried to stand in the way.</w:t>
      </w:r>
    </w:p>
    <w:p>
      <w:pPr>
        <w:pStyle w:val="ListNumber"/>
      </w:pPr>
      <w:r>
        <w:t>The pages are saying that you were born above even the angels.</w:t>
      </w:r>
    </w:p>
    <w:p>
      <w:pPr>
        <w:pStyle w:val="ListNumber"/>
      </w:pPr>
      <w:r>
        <w:t>Someone asked how I thought the entire universe was held together.</w:t>
      </w:r>
    </w:p>
    <w:p>
      <w:pPr>
        <w:pStyle w:val="ListNumber"/>
      </w:pPr>
      <w:r>
        <w:t>The answer is love.</w:t>
      </w:r>
    </w:p>
    <w:p>
      <w:pPr>
        <w:pStyle w:val="ListNumber"/>
      </w:pPr>
      <w:r>
        <w:t>Never listen to snakes because they're snakes.</w:t>
      </w:r>
    </w:p>
    <w:p>
      <w:pPr>
        <w:pStyle w:val="ListNumber"/>
      </w:pPr>
      <w:r>
        <w:t>You were born to be free in every possible sense in both this life and the next.</w:t>
      </w:r>
    </w:p>
    <w:p>
      <w:pPr>
        <w:pStyle w:val="ListNumber"/>
      </w:pPr>
      <w:r>
        <w:t>The shadow people are not your friends.</w:t>
      </w:r>
    </w:p>
    <w:p>
      <w:pPr>
        <w:pStyle w:val="ListNumber"/>
      </w:pPr>
      <w:r>
        <w:t>Jesus said in Matthew 24 that as it was in the days of Noah, so shall it be in the day of the return of the Son of Man.</w:t>
      </w:r>
    </w:p>
    <w:p>
      <w:pPr>
        <w:pStyle w:val="ListNumber"/>
      </w:pPr>
      <w:r>
        <w:t>The grand finale of any fireworks show is always at the end.</w:t>
      </w:r>
    </w:p>
    <w:p>
      <w:pPr>
        <w:pStyle w:val="ListNumber"/>
      </w:pPr>
      <w:r>
        <w:t>The skull has an enormous skull cap on the back.</w:t>
      </w:r>
    </w:p>
    <w:p>
      <w:pPr>
        <w:pStyle w:val="ListNumber"/>
      </w:pPr>
      <w:r>
        <w:t>It is genetically different in its bone structure than a human skull.</w:t>
      </w:r>
    </w:p>
    <w:p>
      <w:pPr>
        <w:pStyle w:val="ListNumber"/>
      </w:pPr>
      <w:r>
        <w:t>The head is not just longer, it actually has a different structure.</w:t>
      </w:r>
    </w:p>
    <w:p>
      <w:pPr>
        <w:pStyle w:val="ListNumber"/>
      </w:pPr>
      <w:r>
        <w:t>The DVD of the Nephilim video is available with 45 minutes of extra commentary.</w:t>
      </w:r>
    </w:p>
    <w:p>
      <w:pPr>
        <w:pStyle w:val="ListNumber"/>
      </w:pPr>
      <w:r>
        <w:t>The Nephilim video includes commentary on Nephilim, aliens, demons, and the coming future.</w:t>
      </w:r>
    </w:p>
    <w:p>
      <w:pPr>
        <w:pStyle w:val="ListNumber"/>
      </w:pPr>
      <w:r>
        <w:t>The Nephilim video is not responsible for any Nephilim injured in the making of the video.</w:t>
      </w:r>
    </w:p>
    <w:p>
      <w:pPr>
        <w:pStyle w:val="ListNumber"/>
      </w:pPr>
      <w:r>
        <w:t>Michael Donner and Trevor Demere composed the music in the video.</w:t>
      </w:r>
    </w:p>
    <w:p>
      <w:pPr>
        <w:pStyle w:val="ListNumber"/>
      </w:pPr>
      <w:r>
        <w:t>Brian Forrester provided the video footage of the elongated skulls.</w:t>
      </w:r>
    </w:p>
    <w:p>
      <w:pPr>
        <w:pStyle w:val="ListNumber"/>
      </w:pPr>
      <w:r>
        <w:t>Rabbi Brian Hall provided more information than was covered in the video.</w:t>
      </w:r>
    </w:p>
    <w:p>
      <w:pPr>
        <w:pStyle w:val="ListNumber"/>
      </w:pPr>
      <w:r>
        <w:t>Rick Hummer was thanked in the video.</w:t>
      </w:r>
    </w:p>
    <w:p>
      <w:pPr>
        <w:pStyle w:val="ListNumber"/>
      </w:pPr>
      <w:r>
        <w:t>The largest dedication of the video is to Lord and Savior Jesus Christ.</w:t>
      </w:r>
    </w:p>
    <w:p>
      <w:pPr>
        <w:pStyle w:val="ListNumber"/>
      </w:pPr>
      <w:r>
        <w:t>The video would not have been possible without Jesus Christ.</w:t>
      </w:r>
    </w:p>
    <w:p>
      <w:pPr>
        <w:pStyle w:val="ListNumber"/>
      </w:pPr>
      <w:r>
        <w:t>The Nephilim video is part of the God in a Nutshell project.</w:t>
      </w:r>
    </w:p>
    <w:p>
      <w:pPr>
        <w:pStyle w:val="ListNumber"/>
      </w:pPr>
      <w:r>
        <w:t>Another video, The Theory of Everything, is available on Godinanutshell.com.</w:t>
      </w:r>
    </w:p>
    <w:p>
      <w:pPr>
        <w:pStyle w:val="ListNumber"/>
      </w:pPr>
      <w:r>
        <w:t>The Theory of Everything video is about three hours long.</w:t>
      </w:r>
    </w:p>
    <w:p>
      <w:pPr>
        <w:pStyle w:val="ListNumber"/>
      </w:pPr>
      <w:r>
        <w:t>The Theory of Everything is free to watch on YouTube in slightly lower quality than the DVD.</w:t>
      </w:r>
    </w:p>
    <w:p>
      <w:pPr>
        <w:pStyle w:val="ListNumber"/>
      </w:pPr>
      <w:r>
        <w:t>Special thanks to everyone who gets a copy of the DVD Theory of Everything.</w:t>
      </w:r>
    </w:p>
    <w:p>
      <w:pPr>
        <w:pStyle w:val="ListNumber"/>
      </w:pPr>
      <w:r>
        <w:t>The Nephilim video will have extended content.</w:t>
      </w:r>
    </w:p>
    <w:p>
      <w:pPr>
        <w:pStyle w:val="ListNumber"/>
      </w:pPr>
      <w:r>
        <w:t>The Nephilim video includes other videos that are coming soon.</w:t>
      </w:r>
    </w:p>
    <w:p>
      <w:pPr>
        <w:pStyle w:val="ListNumber"/>
      </w:pPr>
      <w:r>
        <w:t>Godinanutshell.com is looking for writers and bloggers.</w:t>
      </w:r>
    </w:p>
    <w:p>
      <w:pPr>
        <w:pStyle w:val="ListNumber"/>
      </w:pPr>
      <w:r>
        <w:t>The book "Thieves" is a true story.</w:t>
      </w:r>
    </w:p>
    <w:p>
      <w:pPr>
        <w:pStyle w:val="ListNumber"/>
      </w:pPr>
      <w:r>
        <w:t>In 1999, Trey Smith committed a safe robbery on television pastor Mike Murdoch.</w:t>
      </w:r>
    </w:p>
    <w:p>
      <w:pPr>
        <w:pStyle w:val="ListNumber"/>
      </w:pPr>
      <w:r>
        <w:t>The book "Thieves" is available on Amazon, Barnes &amp; Noble, and anywhere books are sold.</w:t>
      </w:r>
    </w:p>
    <w:p>
      <w:pPr>
        <w:pStyle w:val="ListNumber"/>
      </w:pPr>
      <w:r>
        <w:t>Trey Smith has been on radio and TV for 20 years.</w:t>
      </w:r>
    </w:p>
    <w:p>
      <w:pPr>
        <w:pStyle w:val="ListNumber"/>
      </w:pPr>
      <w:r>
        <w:t>Will Duffy's wife Danielle became addicted to the book "Thieves" while in the hospital.</w:t>
      </w:r>
    </w:p>
    <w:p>
      <w:pPr>
        <w:pStyle w:val="ListNumber"/>
      </w:pPr>
      <w:r>
        <w:t>Other people in neighboring rooms listened to "Thieves" being read.</w:t>
      </w:r>
    </w:p>
    <w:p>
      <w:pPr>
        <w:pStyle w:val="ListNumber"/>
      </w:pPr>
      <w:r>
        <w:t>The book "Thieves" was written in a jail cell.</w:t>
      </w:r>
    </w:p>
    <w:p>
      <w:pPr>
        <w:pStyle w:val="ListNumber"/>
      </w:pPr>
      <w:r>
        <w:t>Guards paid Trey Smith with extra lunch trays to read "Thieves" to them.</w:t>
      </w:r>
    </w:p>
    <w:p>
      <w:pPr>
        <w:pStyle w:val="ListNumber"/>
      </w:pPr>
      <w:r>
        <w:t>The book "Thieves" was originally paid for with jailhouse lunch trays.</w:t>
      </w:r>
    </w:p>
    <w:p>
      <w:pPr>
        <w:pStyle w:val="ListNumber"/>
      </w:pPr>
      <w:r>
        <w:t>The book "Thieves" involves Trey Smith being on the run from a television pastor in Mexico.</w:t>
      </w:r>
    </w:p>
    <w:p>
      <w:pPr>
        <w:pStyle w:val="ListNumber"/>
      </w:pPr>
      <w:r>
        <w:t>The transcription was done by https://otter.ai.</w:t>
      </w:r>
    </w:p>
    <w:p>
      <w:pPr>
        <w:pStyle w:val="Heading2"/>
      </w:pPr>
      <w:r>
        <w:t>Transcription</w:t>
      </w:r>
    </w:p>
    <w:p>
      <w:r>
        <w:t>The skulls and artifacts in this video are authentic from sites all around the globe. Feel free to share, but please do not download and respect the copyrights herein. Viewer discretion advised.</w:t>
        <w:br/>
        <w:t xml:space="preserve">        Copy</w:t>
        <w:br/>
      </w:r>
    </w:p>
    <w:p>
      <w:r>
        <w:t>So tell me straight, Rabbi, have any powerful people attempted to bury this knowledge? I tried to figure out what was the disconnect in history. This video is about the Nephilim, a mystery that goes back even further than Babylon. Enjoy the ride.</w:t>
        <w:br/>
        <w:t xml:space="preserve">        Copy</w:t>
        <w:br/>
      </w:r>
    </w:p>
    <w:p>
      <w:r>
        <w:t>Nephilim were on the earth in those days and also afterwards when the sons of God went in to the daughters of men and bore children by them. These were the mighty ones of old, famous warriors of ancient times. If all the 1st, 2nd, and 3rd century, and then even the early Jewish commentators all stood on the same ground with this, why is there such a disconnect?</w:t>
        <w:br/>
        <w:t xml:space="preserve">        Copy</w:t>
        <w:br/>
      </w:r>
    </w:p>
    <w:p>
      <w:r>
        <w:t>I researched something interesting. There was a second council in Constantinople from the early Roman church. This was in 553 A.D. They decreed that the teachings of Origen, an early church writer on the subject of angels, could be hearsay.</w:t>
        <w:br/>
        <w:t xml:space="preserve">        Copy</w:t>
        <w:br/>
      </w:r>
    </w:p>
    <w:p>
      <w:r>
        <w:t>This guy here was found in Peru. And here's a little baby one from Peru. Take a look at that right there. Look at the little fingers on that going up that long head. This of course is Siberia, Russia. Look at the size of the mallet on that one from Peru. He almost doesn't look friendly, does he? And this one here is from the sands of Iran. This is one of apparently about 20 from a dig site in Germany.</w:t>
        <w:br/>
        <w:t xml:space="preserve">        Copy</w:t>
        <w:br/>
      </w:r>
    </w:p>
    <w:p>
      <w:r>
        <w:t>Would you say there's anything at all about that guy there that doesn't look, I don't know, human? This one was found in Bolivia. Hold on to your seats. We're going to go over some unique features on these long heads in just a minute. Also found in Russia, Peru. The sheer mass on the back of some of these is astounding.</w:t>
        <w:br/>
        <w:t xml:space="preserve">        Copy</w:t>
        <w:br/>
      </w:r>
    </w:p>
    <w:p>
      <w:r>
        <w:t>Here's a child being held. Look at the size of that one in the middle. This may be the largest one in terms of head volume out of Peru. Now we're really starting to leave the it looks human range. This guy here was one of 13 found at a dig site in Mexico.</w:t>
        <w:br/>
        <w:t xml:space="preserve">        Copy</w:t>
        <w:br/>
      </w:r>
    </w:p>
    <w:p>
      <w:r>
        <w:t>It's a biblical Hebrew text. And you start finding a lot of strange anomalies. You know, you read about giants. When Moshe Moses sent the spies over into Cana, and they described this land being filled full of giants. You know, when the spies come back, they said, you know, what were the size of grasshoppers compared to these men?</w:t>
        <w:br/>
        <w:t xml:space="preserve">        Copy</w:t>
        <w:br/>
      </w:r>
    </w:p>
    <w:p>
      <w:r>
        <w:t>The word Nephilim often gets translated as giants. It is true there have been actual giants in history. This is Robert Wadlow. He's the tallest man ever officially recorded in this modern time period at 8 feet 11 inches.</w:t>
        <w:br/>
        <w:t xml:space="preserve">        Copy</w:t>
        <w:br/>
      </w:r>
    </w:p>
    <w:p>
      <w:r>
        <w:t>This photograph was taken by Roy Chapman Andrews during an expedition to Mongolia in 1922. The image ran one time in National Geographic magazine. It was never published in the magazine again.</w:t>
        <w:br/>
        <w:t xml:space="preserve">        Copy</w:t>
        <w:br/>
      </w:r>
    </w:p>
    <w:p>
      <w:r>
        <w:t>Signals describing a guy with six fingers and toes. And he's not calling it a deformity. Now, you know, I've seen people who've had a toe, but it's a deformity. These are six working fingers and toes.</w:t>
        <w:br/>
        <w:t xml:space="preserve">        Copy</w:t>
        <w:br/>
      </w:r>
    </w:p>
    <w:p>
      <w:r>
        <w:t>I actually found an ancient picture from Babylon of a giant with six fingers and toes. And the giant is actually holding a lion. And he is so large that the lion is held like I would hold a cat.</w:t>
        <w:br/>
        <w:t xml:space="preserve">        Copy</w:t>
        <w:br/>
      </w:r>
    </w:p>
    <w:p>
      <w:r>
        <w:t>Like I'm saying to you, only if you're reading in the Hebrew are you going to see how deep this goes and how actually clear it is. It is curious where the trail can begin to lead when looking at ancient bloodlines.</w:t>
        <w:br/>
        <w:t xml:space="preserve">        Copy</w:t>
        <w:br/>
      </w:r>
    </w:p>
    <w:p>
      <w:r>
        <w:t>When talking about the word Nephilim, what we're dealing with is a little bit deeper and darker and larger in scope than giantism, a really tall guy, or your favorite basketball player.</w:t>
        <w:br/>
        <w:t xml:space="preserve">        Copy</w:t>
        <w:br/>
      </w:r>
    </w:p>
    <w:p>
      <w:r>
        <w:t>The term Nephilim became synonymous with giants because that's what they tended to be. It is by no means limited to that meaning. In fact, the word Nephilim is more of an umbrella term for the hybrid children, creatures of any high strangeness, which are actual flesh and blood, biological products of the Beneha Elohim, the fallen angels.</w:t>
        <w:br/>
        <w:t xml:space="preserve">        Copy</w:t>
        <w:br/>
      </w:r>
    </w:p>
    <w:p>
      <w:r>
        <w:t>Well, first, the word Nephilim is actually a plural from the Hebrew word Nephal, fallen. And when you say Nephilim, you're basically saying the fallen ones.</w:t>
        <w:br/>
        <w:t xml:space="preserve">        Copy</w:t>
        <w:br/>
      </w:r>
    </w:p>
    <w:p>
      <w:r>
        <w:t>Genesis chapter 6 verses 1 through 2 says that when men began to increase, the number of the earth and daughters were born to them, the sons of God.</w:t>
        <w:br/>
        <w:t xml:space="preserve">        Copy</w:t>
        <w:br/>
      </w:r>
    </w:p>
    <w:p>
      <w:r>
        <w:t>The term sons of God or the Beneha Elohim can mean angels, fallen angels, or in the book of Enoch, the watchers.</w:t>
        <w:br/>
        <w:t xml:space="preserve">        Copy</w:t>
        <w:br/>
      </w:r>
    </w:p>
    <w:p>
      <w:r>
        <w:t>Sons of God saw that the daughters of men were beautiful and they married any of them that they chose and had children by them.</w:t>
        <w:br/>
        <w:t xml:space="preserve">        Copy</w:t>
        <w:br/>
      </w:r>
    </w:p>
    <w:p>
      <w:r>
        <w:t>So at this moment, without going off of any of the physical evidence and before taking a really deep look at these skulls or peering into the history and just using the texts alone, in any authentic text, whether you're dealing with actual angels or you're talking about fallen angels, these are not Hallmark card creatures.</w:t>
        <w:br/>
        <w:t xml:space="preserve">        Copy</w:t>
        <w:br/>
      </w:r>
    </w:p>
    <w:p>
      <w:r>
        <w:t>These are extremely powerful entities. Angels often get depicted in artwork with wings. Now the Ark of the Covenant does have two cherubim depicted with wings over the mercy seat.</w:t>
        <w:br/>
        <w:t xml:space="preserve">        Copy</w:t>
        <w:br/>
      </w:r>
    </w:p>
    <w:p>
      <w:r>
        <w:t>But, key term here, these angels are representing the cherubim at the throne of God in heaven. But I can't find one spot in the entirety of the Greek or Hebrew biblical texts where angels, dimensional beings, Beneha Elohim, stepping through into this reality had wings.</w:t>
        <w:br/>
        <w:t xml:space="preserve">        Copy</w:t>
        <w:br/>
      </w:r>
    </w:p>
    <w:p>
      <w:r>
        <w:t>From the angels at the tomb of Jesus Christ, no wings. All the way back to Genesis, to the angels that visited Abraham, to the angel that dropped the chains from Peter's wrists and said, Get up and come with me.</w:t>
        <w:br/>
        <w:t xml:space="preserve">        Copy</w:t>
        <w:br/>
      </w:r>
    </w:p>
    <w:p>
      <w:r>
        <w:t>Every iron locked door opening before their path and soldiers seeming to fall by the wayside, unconscious. Peter had some clout with someone somewhere that night. The soldiers that had fallen asleep woke up to be executed the very next day.</w:t>
        <w:br/>
        <w:t xml:space="preserve">        Copy</w:t>
        <w:br/>
      </w:r>
    </w:p>
    <w:p>
      <w:r>
        <w:t>The truth is there are wealths of these throughout the text. The helping hand that seems to arrive in extremely particular moments when all hope might otherwise seem lost.</w:t>
        <w:br/>
        <w:t xml:space="preserve">        Copy</w:t>
        <w:br/>
      </w:r>
    </w:p>
    <w:p>
      <w:r>
        <w:t>Or messengers appearing to announce highly specific events in human history. Events and moments that would change everything.</w:t>
        <w:br/>
        <w:t xml:space="preserve">        Copy</w:t>
        <w:br/>
      </w:r>
    </w:p>
    <w:p>
      <w:r>
        <w:t>You know, it almost reads like someone sort of guided how all this comes out. One of the most stunning discoveries of the 20th century is that the entirety of the universe is finite.</w:t>
        <w:br/>
        <w:t xml:space="preserve">        Copy</w:t>
        <w:br/>
      </w:r>
    </w:p>
    <w:p>
      <w:r>
        <w:t>That's actually extremely powerful knowledge. Reality can appear solid, but in truth, it's 99.9% empty space.</w:t>
        <w:br/>
        <w:t xml:space="preserve">        Copy</w:t>
        <w:br/>
      </w:r>
    </w:p>
    <w:p>
      <w:r>
        <w:t>The base framework of reality itself at the deepest quantum level is not made of matter, but of little statistical probabilities appearing wherever they need to appear next.</w:t>
        <w:br/>
        <w:t xml:space="preserve">        Copy</w:t>
        <w:br/>
      </w:r>
    </w:p>
    <w:p>
      <w:r>
        <w:t>Even the majestic ticking minutes of time itself are quantized at 10 to the negative 43 seconds</w:t>
        <w:br/>
        <w:t xml:space="preserve">        Copy</w:t>
        <w:br/>
      </w:r>
    </w:p>
    <w:p>
      <w:r>
        <w:t>And every single three-dimensional particle pixel of this place is not random. In fact, they're 10 to the negative 33 centimeters.</w:t>
        <w:br/>
        <w:t xml:space="preserve">        Copy</w:t>
        <w:br/>
      </w:r>
    </w:p>
    <w:p>
      <w:r>
        <w:t>The fabric of reality is finite. Almost like a pure data live stream. And it's not random.</w:t>
        <w:br/>
        <w:t xml:space="preserve">        Copy</w:t>
        <w:br/>
      </w:r>
    </w:p>
    <w:p>
      <w:r>
        <w:t>That's extremely powerful knowledge. It was Albert Einstein who once said, reality is merely an illusion.</w:t>
        <w:br/>
        <w:t xml:space="preserve">        Copy</w:t>
        <w:br/>
      </w:r>
    </w:p>
    <w:p>
      <w:r>
        <w:t>When you hear the physics guys talking about the universe as a hologram, or saying that our reality is a simplified projection of a much more complex reality, or saying that time, space, and matter are synthetic</w:t>
        <w:br/>
        <w:t xml:space="preserve">        Copy</w:t>
        <w:br/>
      </w:r>
    </w:p>
    <w:p>
      <w:r>
        <w:t>I don't know if I like the term projection. It seems far too limiting or mathematicians who might say that whole place appears to be a product of mathematics which our mathematics are extremely inadequate to describe</w:t>
        <w:br/>
        <w:t xml:space="preserve">        Copy</w:t>
        <w:br/>
      </w:r>
    </w:p>
    <w:p>
      <w:r>
        <w:t>It is true that a created thing can never understand full scope of who created it</w:t>
        <w:br/>
        <w:t xml:space="preserve">        Copy</w:t>
        <w:br/>
      </w:r>
    </w:p>
    <w:p>
      <w:r>
        <w:t>The bottom line that place couched much larger spiritual dimensional reality</w:t>
        <w:br/>
        <w:t xml:space="preserve">        Copy</w:t>
        <w:br/>
      </w:r>
    </w:p>
    <w:p>
      <w:r>
        <w:t>These words Paul when writing Hebrews don't forget entertain strangers for some have entertained angels unaware</w:t>
        <w:br/>
        <w:t xml:space="preserve">        Copy</w:t>
        <w:br/>
      </w:r>
    </w:p>
    <w:p>
      <w:r>
        <w:t>How can spiritual being angel even whole set fallen angels give actual birth its own genetic line anomalies?</w:t>
        <w:br/>
        <w:t xml:space="preserve">        Copy</w:t>
        <w:br/>
      </w:r>
    </w:p>
    <w:p>
      <w:r>
        <w:t>How can something spiritual dimensional interact something physical I'm not sure lines quite black white?</w:t>
        <w:br/>
        <w:t xml:space="preserve">        Copy</w:t>
        <w:br/>
      </w:r>
    </w:p>
    <w:p>
      <w:r>
        <w:t>Of the Qumran fragments come from, then Enoch is telling you that a set of 200 fallen angels made physical entrance to this place. This would have been prior to the flood of Noah, as Enoch was the great-grandfather of Noah. In fact, this would have been more than a thousand years before Noah, as Methuselah, the longest living man ever recorded in the biblical text, lived 969 years.</w:t>
        <w:br/>
        <w:t xml:space="preserve">        Copy</w:t>
        <w:br/>
      </w:r>
    </w:p>
    <w:p>
      <w:r>
        <w:t>If you do the math on it, Methuselah actually died the very year, or seven days, before the flood. Curiously, the name Methuselah means, his death shall bring, or perhaps more precisely, his death shall bring the judgment. Speaking of strange skulls, skulls like this one here are what the archeological community often refer to as Neanderthal skulls, like this actual image of a Neanderthal skull on the screen here.</w:t>
        <w:br/>
        <w:t xml:space="preserve">        Copy</w:t>
        <w:br/>
      </w:r>
    </w:p>
    <w:p>
      <w:r>
        <w:t>Now there are all sorts of variations, shapes, and sizes of monkey bones on the planet earth. Monkeys and humans are grandly different in their bone structures. This is a human skeleton, and this is a set of monkey bones, like this actual bone structure of a gorilla on the screen right here. Out of hundreds and hundreds and hundreds of thousands, if not millions, of both human bones and monkey bones, such as the infamous skeletal structure of the small monkey Lucy, seen on the screen here, on the entire face of the whole planet earth, there are exactly zero mixtures of half human, half monkey, or monkeys becoming humans. Or the more commonly used terminology, there are no missing links.</w:t>
        <w:br/>
        <w:t xml:space="preserve">        Copy</w:t>
        <w:br/>
      </w:r>
    </w:p>
    <w:p>
      <w:r>
        <w:t>This doesn't come as terribly surprising to me, because genetically speaking, within the DNA of any living, breathing organism, animals are restricted within their animal kinds. They have certain body plans. For example, horses can breed other variations of horses within their body plans. Same thing with dogs. They can have subtypes underneath that body plan and variations, but dogs cannot breed rabbits or horses.</w:t>
        <w:br/>
        <w:t xml:space="preserve">        Copy</w:t>
        <w:br/>
      </w:r>
    </w:p>
    <w:p>
      <w:r>
        <w:t>Taking the genetics one step further, every living organism, its digital software coding, its actual DNA, is losing coding over time. It's weakening, deteriorating. It's not just animal species that we are systematically and slowly losing, not gaining, in the order of a thousand to ten thousand different creatures annually, depending on whose numbers that you listen to, but we're certainly losing things as opposed to gaining them. And following suit with that, the DNA, the actual digital software of life itself, for every type of creature, is also weakening with every generation. The same as would happen as if you make a copy of a copy of a copy of a copy of a copy of anything, you're going to see it weaken, not strengthen.</w:t>
        <w:br/>
        <w:t xml:space="preserve">        Copy</w:t>
        <w:br/>
      </w:r>
    </w:p>
    <w:p>
      <w:r>
        <w:t>A Neanderthal skeleton and skull is absolutely identical to a modern human, except for a few key features. The bones are thicker, stronger, more fit. Also the wisdom teeth down here fit absolutely perfectly. These thick brows can vary in size from skull to skull. A small detail that a lot of people may not know, the human brow of any individual, this bone right up here, continues to grow just ever so slightly through the entirety of a person's life. You may see on an old man's brow, he's got a very defined brow.</w:t>
        <w:br/>
        <w:t xml:space="preserve">        Copy</w:t>
        <w:br/>
      </w:r>
    </w:p>
    <w:p>
      <w:r>
        <w:t>So if you were to live two or three or four or five hundred years, then that much larger brow that you see indenting up right there is precisely how your skull would look. When we peer back in history to our oldest written texts, we're finding redundant accounts of very long lifespans. In the biblical texts, most absolutely and definitely in the Sumerian kings list, as well as records covering what amounts to little more than settlements following the great flood as is recorded here in the Epic of Gilgamesh, along with the extended lifespans, both before and briefly after the flood.</w:t>
        <w:br/>
        <w:t xml:space="preserve">        Copy</w:t>
        <w:br/>
      </w:r>
    </w:p>
    <w:p>
      <w:r>
        <w:t>This is the oldest written epic in the entire world. The actual records of King Gilgamesh of Uruk, one of the first kings following the great flood. These Neanderthal skulls have varying sizes of large brows. In short, what you're looking at with these Neanderthal skulls is eerily identical to what a human being would look like if they were much more fit than we are today and had lived varying amounts of hundreds and hundreds of years.</w:t>
        <w:br/>
        <w:t xml:space="preserve">        Copy</w:t>
        <w:br/>
      </w:r>
    </w:p>
    <w:p>
      <w:r>
        <w:t>From a genetic perspective, no one actually knows what causes death or initiates the death process, capping us out in anywhere between 100 and 120 years. Almost as if someone flicked a switch off inside the coding. Every single cell in your entire body is programmed to regenerate and renew itself.</w:t>
        <w:br/>
        <w:t xml:space="preserve">        Copy</w:t>
        <w:br/>
      </w:r>
    </w:p>
    <w:p>
      <w:r>
        <w:t>But when dealing with the topic of the Nephilim, we are by no means talking about elongated years and larger brows, stronger bodies and wisdom teeth that fit perfect like a glove. The extremely long years resting on the large brow of the forehead. Nor are we fiddling around with old monkey bones.</w:t>
        <w:br/>
        <w:t xml:space="preserve">        Copy</w:t>
        <w:br/>
      </w:r>
    </w:p>
    <w:p>
      <w:r>
        <w:t>The truth, however, is that there are a lot of human-esque bones on this planet which can very easily, even to trained experts, blur the lines between was it human or was it something else. Now there are a lot of tribes that have done varieties of things to their bodies to achieve a number of different effects including the binding of the skull to produce this elongated shape on the back of the head.</w:t>
        <w:br/>
        <w:t xml:space="preserve">        Copy</w:t>
        <w:br/>
      </w:r>
    </w:p>
    <w:p>
      <w:r>
        <w:t>There are some significant differences, however, between even the best of clearly modified skulls like this skull on the screen here and skulls that appear significantly larger and much more naturally formed than that, like this actual elongated skull being compared against the bust of either Nefertiti or Akhenaten's daughter.</w:t>
        <w:br/>
        <w:t xml:space="preserve">        Copy</w:t>
        <w:br/>
      </w:r>
    </w:p>
    <w:p>
      <w:r>
        <w:t>Leading many to ask if these tribesmen originally began binding babies' heads in an attempt to copy something that was perhaps a whole lot larger in scope, like this actual skull found in Peru. Some of these are just absolutely massive and there are hundreds and hundreds of them, wildly massive, including children that already have the features.</w:t>
        <w:br/>
        <w:t xml:space="preserve">        Copy</w:t>
        <w:br/>
      </w:r>
    </w:p>
    <w:p>
      <w:r>
        <w:t>One of the first red flags that you're dealing with something that is incredibly strange is that the actual head volume of the elongated skull is at least 25% larger in its head volume than a regular human or even an old human skull. These are in fact quite different.</w:t>
        <w:br/>
        <w:t xml:space="preserve">        Copy</w:t>
        <w:br/>
      </w:r>
    </w:p>
    <w:p>
      <w:r>
        <w:t>But it's not just that they absolutely have to be enormously massive, there's another difference on just the skulls themselves which is even more puzzling than that. Every human skull on every single human being should have these two plates in the back of the skull that are clearly divided between the two of them by this crease running towards the back of the head.</w:t>
        <w:br/>
        <w:t xml:space="preserve">        Copy</w:t>
        <w:br/>
      </w:r>
    </w:p>
    <w:p>
      <w:r>
        <w:t>This elongated skull, however, is not like that with the crease and the two plates in the back. This skull has one long crease, very defined here, a crease coming back this way, and one very large skull cap. Binding a little baby's head should most certainly not change the genetic bone structure.</w:t>
        <w:br/>
        <w:t xml:space="preserve">        Copy</w:t>
        <w:br/>
      </w:r>
    </w:p>
    <w:p>
      <w:r>
        <w:t>But it's not just elongated heads we're talking about. We're also talking about giants like this Thailand image holding the enormous sword and the two fangs or tusks coming out of the mouth. Now I do believe that's a Babylonian Ishtar right there depicted as a circular disk which these three gentlemen are bringing before this very large character.</w:t>
        <w:br/>
        <w:t xml:space="preserve">        Copy</w:t>
        <w:br/>
      </w:r>
    </w:p>
    <w:p>
      <w:r>
        <w:t>Babylon, particularly ancient Babylon, plays perhaps a critical role in all this. Just second down from Babylon would be Egypt. After the Hebrews were in the wilderness during the time of the tabernacle and about to enter the promised land, in Numbers 13:33 it says this: And there we saw the giants; The Nephilim; The sons of Anak who were of the giants; And we were in our own sight as grasshoppers before them.</w:t>
        <w:br/>
        <w:t xml:space="preserve">        Copy</w:t>
        <w:br/>
      </w:r>
    </w:p>
    <w:p>
      <w:r>
        <w:t>Now there are some tribes where God told the Hebrews; just conquer the people; And then there are other tribes where God specified; wipe them all out; As if there's some type of a gene pool problem; As is in the case of the Canaanites; The Raphites; The Ammonites; All of which are listed as giants.</w:t>
        <w:br/>
        <w:t xml:space="preserve">        Copy</w:t>
        <w:br/>
      </w:r>
    </w:p>
    <w:p>
      <w:r>
        <w:t>And then you've got other types of tribes; Like for example; The Amalekites; The first part of Amalekite means people; The second part of Amalekite is an ancient word in Semitic languages that means vampire-like demon; These Amalekites were not human; And a lot of people believe that this is where the vampire legends came from in Romania; And I'm sure The Israelites well knew this by looking at them.</w:t>
        <w:br/>
        <w:t xml:space="preserve">        Copy</w:t>
        <w:br/>
      </w:r>
    </w:p>
    <w:p>
      <w:r>
        <w:t>I mean if The Amalekites are considered a vampire-like demon; you know; I'm sure they probably had The features; Deuteronomy 3:11 Only King Og Of Bashan The giant was left remaining Of The Raphites; The Ammonites; Or so The Hebrews believed; But The truth is giants have been reported in archaeological finds all across The globe; Particularly in The United States;</w:t>
        <w:br/>
        <w:t xml:space="preserve">        Copy</w:t>
        <w:br/>
      </w:r>
    </w:p>
    <w:p>
      <w:r>
        <w:t>Which is what most every One Of these news articles right here going down The screen are about; Many Of them from The New York Times; Some bones are still available however; Like this actual image Of a jawbone recovered from a giant skeleton in Nevada that's being compared to a human jawbone on The screen; How large do you think that skeleton actually was?</w:t>
        <w:br/>
        <w:t xml:space="preserve">        Copy</w:t>
        <w:br/>
      </w:r>
    </w:p>
    <w:p>
      <w:r>
        <w:t>Or The Indian legend Of The red-headed giants; Interesting about Indian legends; The symbol Of The how is often said to ensure that The other guy does not have six fingers; Or The famous serpent mounds in Ohio where in The 1800s it's reported that skeletons Of enormous giants.</w:t>
        <w:br/>
        <w:t xml:space="preserve">        Copy</w:t>
        <w:br/>
      </w:r>
    </w:p>
    <w:p>
      <w:r>
        <w:t>Were found around this site that has the shape of an enormous serpent that they mysteriously built, which can only truly be seen well from the air. Following the 1950s and the defeat of Nazi Germany and eugenics, same time period that Americans begin pumping out movies about space invaders and men coming from other planets and deeply religious views of the occult, such as those of Blavatsky, instrumental in the occult beliefs of Adolf Hitler himself, sort of take a sidestep into the shadows, particles such as these begin to dry up and disappear in roughly about the 1950s, and the skeletons seem to vanish. Many make the strong case that the bone structures disagree with the political formulation of the theory of evolution. Whereas that may be true, there are others who would argue that it's somewhat deeper than that.</w:t>
        <w:br/>
        <w:t xml:space="preserve">        Copy</w:t>
        <w:br/>
      </w:r>
    </w:p>
    <w:p>
      <w:r>
        <w:t>Speaking of occult, if I shift my attention over in the direction of ancient Egypt, the place that occasionally had kings with very unusual skulls, like this actual imagery here done using the skull of King Akhenaten. Here's the skull of the 18th Dynasty King Akhenaten without any digital effects on it. This piece of artwork is female, believed by many to be Akhenaten's daughter. Here is his son, the child king, in this x-ray on the screen here, the very infamous King Tut, who also had this rather unique family with very unusual features – long head, in all of the drawings of himself. Notice the crown is very elongated, and the strange shape of the body. And this is the wife, Nefertiti, carved in stone.</w:t>
        <w:br/>
        <w:t xml:space="preserve">        Copy</w:t>
        <w:br/>
      </w:r>
    </w:p>
    <w:p>
      <w:r>
        <w:t>This king moved the most powerful palace in all of Egypt to rule over an area called Amarna to take the pentacle of power and throne of the empire from Thebes and Abydos and the land of the old gods all the way up here to a newly prospering place called Amarna, which is directly across the Red Sea from Sinai. Curious thing about the ruins of this particular dig site is that it has a reported 365 outdoor altars; the practice of worship of one god – a mesmerizing place stretching into the horizon, and it's an entirely well-drawn community. All three of which are not Egyptian practices; they’re Hebrew practices.</w:t>
        <w:br/>
        <w:t xml:space="preserve">        Copy</w:t>
        <w:br/>
      </w:r>
    </w:p>
    <w:p>
      <w:r>
        <w:t>One thing that Akhenaten and his son, King Tut, both proved is that even god kings can die. Both were killed with remarkably similar bashes in their long heads. I personally think that the vizier Ay did it in cahoots with the head military general, Ramses, great-grandfather of Ramses the Great, but I wasn't there and the statute of limitations has run out. Akhenaten, shown here with the serpent coming out of his forehead, and his son Tut were the final kings of the 18th dynasty, later giving rise to the 19th dynasty king Ramses the Great, immortalized in this statue here, who many believe was the pharaoh at the time of the exodus.</w:t>
        <w:br/>
        <w:t xml:space="preserve">        Copy</w:t>
        <w:br/>
      </w:r>
    </w:p>
    <w:p>
      <w:r>
        <w:t>Merenptah, depicted here standing next to Ra with the disc encapsulated by the serpent, was the next king to take the throne of Egypt after Ramses. He was also the 13th son of Ramses the Great. Akhenaten, on his victory stele depicted right here, makes a strange statement: “The people of Israel is laid waste. Their crops are not.” I have no idea what that means. Just because your dad Ramses hands you an empire missing at least half of its army and all its slaves, you can't go getting all bent out of shape about that.</w:t>
        <w:br/>
        <w:t xml:space="preserve">        Copy</w:t>
        <w:br/>
      </w:r>
    </w:p>
    <w:p>
      <w:r>
        <w:t>But if I am to hop way backwards in time, that 200 fallen angels recorded as having come in prior to the flood – which is really what's being referred to when you hear terms like ‘mystery religion.’ Here's the star inside of the golden jewel-covered present. Covered in the book of Enoch, alluded to in the book of Genesis, as well as many parts of both the Old and New Testament, as well as ancient texts and hieroglyphs that we'll look at and writings all across the ancient world — being recorded in large scale prior to the flood and then in a smaller trickle of a scale following the flood.</w:t>
        <w:br/>
        <w:t xml:space="preserve">        Copy</w:t>
        <w:br/>
      </w:r>
    </w:p>
    <w:p>
      <w:r>
        <w:t>There are at least 277 flood stories from cultures stretching every conceivable part of the globe. Some of them bring you right to the front doorstep of that flood like the Epic of Gilgamesh from 2700 to 2900 BC. Every mountain range on earth contains fish fossils, marine life, and even seashells found on top of Mount Everest in the Himalayas. Extending to include mass-beached whale graveyards turning up in the middle of deserts like this classic example here of the mass whale graveyard in Chile —the most arid desert in the world. And here's another whale dig site from the other side of the globe in the sands of Egypt.</w:t>
        <w:br/>
        <w:t xml:space="preserve">        Copy</w:t>
        <w:br/>
      </w:r>
    </w:p>
    <w:p>
      <w:r>
        <w:t>Look at the size of that whale buried in that desert there. Planet and animals are found buried and fossilized in every single layer and strata of the top layers of earth. Creatures of every possible kind of animal that we see every day are found mixed in underneath earth along with mammoth-sized creatures which don't seem to be around anymore. These animals of every genre and flavor are often found in mass graveyards like this actual dinosaur graveyard seen on the screen here — as if the animals were herding and whatever happened happened fast, hit all at once, and was unexpected.</w:t>
        <w:br/>
        <w:t xml:space="preserve">        Copy</w:t>
        <w:br/>
      </w:r>
    </w:p>
    <w:p>
      <w:r>
        <w:t>Strangely, when dealing with strata, it is sifted by sediments exactly as one would expect if there were a lot of water pumping around on surface ground. One of enormous challenges of dating anything is knowing what pre-existing conditions were. For example, this dragonfly fossilized on screen here has a two-and-a-half-foot wingspan. Dragonflies take in perfectly the amount of oxygen they need to fly. If one were to assume atmospheric conditions — oxygen levels and carbon levels — in past were like this when they were actually way up here like this — that would indeed pump out numbers that were very large all across board.</w:t>
        <w:br/>
        <w:t xml:space="preserve">        Copy</w:t>
        <w:br/>
      </w:r>
    </w:p>
    <w:p>
      <w:r>
        <w:t>This dragonfly on screen could not lift up off ground and fly today. We find extremely high oxygen levels in little bitty air bubbles trapped in ancient tree sap — even buried in common things we might not think about. Look at size of this modern-day elephant compared to this giant animal here — a Brachiosaurus. Much stuff requires an entirely different and much more lush environment; this elephant is about size in girth as base of neck of this animal. Brachiosaurus would have a terribly difficult time lifting its body today — and that's but one tiny example out of an Everest-sized mountain thousands.</w:t>
        <w:br/>
        <w:t xml:space="preserve">        Copy</w:t>
        <w:br/>
      </w:r>
    </w:p>
    <w:p>
      <w:r>
        <w:t>The most common method of dating present day is using fossils to date geological layers and using geological layers to date fossils. Some call this circular reasoning. One thing I find fascinating; not only mass burials animals underground but mass burials trees going all sorts different directions — some interestingly enough going vertical. What this means is trees would have had to stand up for millions years while layers strata form around tree.</w:t>
        <w:br/>
        <w:t xml:space="preserve">        Copy</w:t>
        <w:br/>
      </w:r>
    </w:p>
    <w:p>
      <w:r>
        <w:t>No one really knows how many these actually are buried all over place underneath ground. This believed be oldest living tree on earth named Methuselah; age believed to be 4,840 years old give or take; which interesting because if you're using Septuagint or Masoretic texts even using Gilgamesh as well Sumerian Kings list reference point – you're going come up with flood date pinch more than 3000 BC maybe few hundred years more; old Methuselah would have been born just little bit afterwards. I wasn't there but know this; enormous whales really should not be turning up deserts; thousands seashells should not be backpacking through Himalayas; trees don't generally stand up tens hundreds millions years while layers sediments build around them.</w:t>
        <w:br/>
        <w:t xml:space="preserve">        Copy</w:t>
        <w:br/>
      </w:r>
    </w:p>
    <w:p>
      <w:r>
        <w:t>I'm thinking maybe big flood did it. Occasionally I'll hear commentators state ancient India tens tens sometimes even hundreds thousands years old; tried trace rabbit trails what they mean by that — not just India; find pulling dates out thin blue sky particularly media stuff lot; can't find what referencing. Empire India began following death Alexander Great 323 BC; begin see rise first empire India Mauryan dynasty.</w:t>
        <w:br/>
        <w:t xml:space="preserve">        Copy</w:t>
        <w:br/>
      </w:r>
    </w:p>
    <w:p>
      <w:r>
        <w:t>Going back even further into far east rise first dynasty ancient China Xia dynasty inception 2000 BC bringing us full circle first empires rise right down here Mesopotamia where Babylon would become ancient city ancient Uruk where Gilgamesh ruled land star rested inside crescent Babylon Egypt two opening players occult empires.</w:t>
        <w:br/>
        <w:t xml:space="preserve">        Copy</w:t>
        <w:br/>
      </w:r>
    </w:p>
    <w:p>
      <w:r>
        <w:t>Right after the flood, they dropped down right over here, following alongside the Nile River banks, where Egypt would become, and where step pyramids and the first attempts at actual pyramids would begin to rise. Under Djoser, in the third dynasty of Egypt, about 2600 BC, the land of the Eye of Horus, and the disk between the horns of the most ancient Hathor, saw land stretches dropping down along the Fertile Land, the so-called Cradle of Civilization. This is where little bitty settlements would begin to take shape, with your first tiny fortified cities like Uruk, in roughly 2900 to 3000 BC. Coincidentally, both newly developing locations were dropping down from the same area where the boat that saved all mankind is said to have landed.</w:t>
        <w:br/>
        <w:t xml:space="preserve">        Copy</w:t>
        <w:br/>
      </w:r>
    </w:p>
    <w:p>
      <w:r>
        <w:t>So those 200 angels covered by Enoch prior to the flood do not represent all of the fallen angels that there are. It represents a small portion of the total number of fallen angels, the ones which made entrance to this place, came in, and interbred with human beings. This created all sorts of little uglies and unfriendlies, including the giants. There's also indications in the text that this wasn't necessarily voluntary. What some of your oldest pages and little bitty scribbles on earth, including Enoch in full detail, are telling you is that before that flood, something unfriendly made entrance to this place and was genetically breeding itself, creating its own offspring, turning mankind into a blood-bathed circus of its own unimaginable and twisted design. This virus spread generation after generation for more than a thousand years until the flood came along, wiping the slate clean and taking everything back down to zero. But then afterwards, another little bitty door opened, and perhaps what was in the past might slowly creep its way back in for a final show.</w:t>
        <w:br/>
        <w:t xml:space="preserve">        Copy</w:t>
        <w:br/>
      </w:r>
    </w:p>
    <w:p>
      <w:r>
        <w:t>It's my extremely strong opinion that the bulk of the hundreds of truly strange bones and enormous skulls unlike man in this video came after the ancient flood. Nephilim were on the earth in those days and also afterward. Genesis 6:4 mentions breeding generations. Look at the scope of the size of this child's head. And then breeding even more generations. The size of the eye sockets are enormous, moving up this large skull, and then dropping down to breed some more generations. Here's another little baby one, and then breeding even more than that. Look at the eye sockets in comparison to the size of the skull atop that tiny skeleton. Enoch 7:3 mentions that when men could no longer sustain them, the giants turned against them and began to devour mankind.</w:t>
        <w:br/>
        <w:t xml:space="preserve">        Copy</w:t>
        <w:br/>
      </w:r>
    </w:p>
    <w:p>
      <w:r>
        <w:t>It really is absolutely astounding. It's almost impossible to believe that what you're looking at really is real. This one commonly gets called the Royal Redhead. A special thank you to Brian Forrester and his team in Paracas, Peru for making the footage, as well as the elongated skulls seen in this video available. That is one strange head. Enoch continues, saying they began to sin against the birds and the beasts and the reptiles and the fish. I have absolutely no idea exactly what that means, but it doesn't sound good. And to devour one another's flesh and drink the very blood.</w:t>
        <w:br/>
        <w:t xml:space="preserve">        Copy</w:t>
        <w:br/>
      </w:r>
    </w:p>
    <w:p>
      <w:r>
        <w:t>It is curious that whether in a biological or a spiritual sense, which is equally as deep if not deeper than even the mysterious thing we call consciousness—which seems in a very real way to plug us into reality at all—there's always something uniquely special about blood. There's an interesting verse we've all heard in Leviticus 17:14: "The life of all flesh is in the blood." The real word actually says "the rock of every sort of flesh that's provided," saying "the spirit of the flesh is in its blood," not "the life." That is not a poor translation but a mistranslation.</w:t>
        <w:br/>
        <w:t xml:space="preserve">        Copy</w:t>
        <w:br/>
      </w:r>
    </w:p>
    <w:p>
      <w:r>
        <w:t>It's important to note that after death, the blood is no longer usable as if it's lost something. Every living organism on this planet is constructed of three-dimensional digital coding—like zip files—pure data, zero junk code in every single strand. Tip for tat, line for line, it all fits together like a perfect glove. Deeper inside the genome, we find a framework of pure biological software and precision operating system with file folders containing actual body plans—digital instructions coordinating every strand, every cell, every part—pulling together molecular fabric to create a biological masterpiece. It is birthed into reality itself from scratch and seemingly plugged in neurologically and consciously to control every single system of this masterpiece.</w:t>
        <w:br/>
        <w:t xml:space="preserve">        Copy</w:t>
        <w:br/>
      </w:r>
    </w:p>
    <w:p>
      <w:r>
        <w:t>It's not just consciousness—the intangible controlling the tangible—which is a paradox. The living blueprint for "you" is alive in every single drop of your blood. One could easily come to believe there's something much larger in scope going on here. Genesis 1:26 states that God himself created mankind in his own image and likeness—a powerful statement.</w:t>
        <w:br/>
        <w:t xml:space="preserve">        Copy</w:t>
        <w:br/>
      </w:r>
    </w:p>
    <w:p>
      <w:r>
        <w:t>When dealing with ancient past or phenomena that boggle even trained physicians' minds, no detail should be ignored to understand Babylon and time periods lasting to this modern age—the more recent past from which these skulls likely come. One could argue that we are merely infants running around in short-term bodies—biological machines through which we peer out consciously into what we call the material world—built from thin air by digital coding far more sophisticated than all human-made computer software combined back to the very first computer.</w:t>
        <w:br/>
        <w:t xml:space="preserve">        Copy</w:t>
        <w:br/>
      </w:r>
    </w:p>
    <w:p>
      <w:r>
        <w:t>The pages of Enoch, Hebrew texts, and various global cultures suggest something tried to plug itself in and insert itself into all this. Enoch is not just talking about dark fallen beings producing their own hybrid offspring; it goes deeper than that. He's explaining that these fallen angels produced Nephilim—neither completely angelic nor human—but something in between. They die and their souls emerge from this race of giants, giving rise to a brood of evil spirits—the foul spirits or demons on earth. When Nephilim die, they become or are added to demons—beings later cultures would call underworld gods or shadow creatures from history's ages—capable of bleeding through realms as close as air between our fingertips.</w:t>
        <w:br/>
        <w:t xml:space="preserve">        Copy</w:t>
        <w:br/>
      </w:r>
    </w:p>
    <w:p>
      <w:r>
        <w:t>It is always eggs and semen that such entities are after or summoned. Notice the little baby down there in the image—it might not ultimately want to be friends like it’s close enough to see you. Enoch called them watchers; however, regarding darker entities—the more twisted and macabre—the better. These are not fallen angels who can go high; these are demons—Raphael—dead Nephilim.</w:t>
        <w:br/>
        <w:t xml:space="preserve">        Copy</w:t>
        <w:br/>
      </w:r>
    </w:p>
    <w:p>
      <w:r>
        <w:t>Remember I mentioned high places with lots of red in this drawing—the more vicious and precise ceremony, intoxicated by darkness-dwelling things—that could explain it all. The well-respected ufology expert Dr. Jacques Vallee believed UFO phenomenon was demonic; human beings under control by strange forces bending them into absurd roles in deceptive games—a view shared by J. Allen Hynek.</w:t>
        <w:br/>
        <w:t xml:space="preserve">        Copy</w:t>
        <w:br/>
      </w:r>
    </w:p>
    <w:p>
      <w:r>
        <w:t>Notably linked was Aleister Crowley—a self-proclaimed black magician affiliated with many secret societies—in providing an early-20th-century drawing of a large-headed entity he claimed stepped into physical reality—a character he described as spiritual.</w:t>
        <w:br/>
        <w:t xml:space="preserve">        Copy</w:t>
        <w:br/>
      </w:r>
    </w:p>
    <w:p>
      <w:r>
        <w:t>Guide to him after an extensive battery of very intense black magic rituals. You may find some similarities between Crowley's drawing and thousands if not tens of thousands of other such entities drawn by people from every walk of life all around the globe. Crowley is quoted as stating, "Today they call them angels and demons, tomorrow they'll call them something else." The UFO phenomenon simply does not behave like extraterrestrial visitors. It actually molds itself in order to fit a given culture.</w:t>
        <w:br/>
        <w:t xml:space="preserve">        Copy</w:t>
        <w:br/>
      </w:r>
    </w:p>
    <w:p>
      <w:r>
        <w:t>John Ankerberg, John Dee, the head intelligence officer under Queen Elizabeth in the 1500s, would do the deepest of interlayer occult rituals, popularizing such ideas as the crystal ball, alchemy, and the philosopher's stone. These long hours of ritual occult on behalf of the Empire of England were done with fellow black magician Edward Kelly. Kelly would ultimately leap to his death from a castle tower window. John Dee, however, would go on to catalog extensive lists, meticulously detailing out a vast array of entities, which he claimed not only could communicate but could also physically step right through into the material world itself.</w:t>
        <w:br/>
        <w:t xml:space="preserve">        Copy</w:t>
        <w:br/>
      </w:r>
    </w:p>
    <w:p>
      <w:r>
        <w:t>Though the public position and statement of the Empire was that Dee was communicating with angels, Dee's diary discovered following his death told a different story, recording that the entities were becoming more and more evil. Notice the serpents, stating more and more emphatically, these things are lying to me, they're not angels, they're demons. UFOanauts and the demons of past days are probably identical. Dr. Pierre Guerin, in looking at accounts of claimed aliens, all roads seem to lead to the occult. More specifically, either Egyptian or Babylonian.</w:t>
        <w:br/>
        <w:t xml:space="preserve">        Copy</w:t>
        <w:br/>
      </w:r>
    </w:p>
    <w:p>
      <w:r>
        <w:t>Ephesians 6:12: "For we wrestle not against flesh and blood, the claimed mystery religions themselves, but against principalities, powers, rulers of darkness. Whether you're talking about something that just appears in the skies, spiritual wickedness in high places," which really does beg the question, where is it when you don't see it?</w:t>
        <w:br/>
        <w:t xml:space="preserve">        Copy</w:t>
        <w:br/>
      </w:r>
    </w:p>
    <w:p>
      <w:r>
        <w:t>One theory which can no longer be taken very seriously is that UFOs are interstellar spaceships. With Sir Arthur C. Clarke, or physically step through into this reality, your ancient texts are taking you at least ten steps further down the rabbit hole than that. I have yet to meet one person who has come out of the occult that does not have, in some cases, terrifying and extremely tangible and real accounts to give.</w:t>
        <w:br/>
        <w:t xml:space="preserve">        Copy</w:t>
        <w:br/>
      </w:r>
    </w:p>
    <w:p>
      <w:r>
        <w:t>I also find it particularly interesting when I've gotten to sit down with people who have had life-after-death experiences, most especially if they were legally dead for any number of minutes and have actual medical records. Hell, or ancient Sheol, whether it be from someone in the occult or someone from an after-death experience, has some strikingly eerie similarities. These bland, sort of expressionless, pull-you-in type characters, with sort of varying degrees of sinister evilness.</w:t>
        <w:br/>
        <w:t xml:space="preserve">        Copy</w:t>
        <w:br/>
      </w:r>
    </w:p>
    <w:p>
      <w:r>
        <w:t>Described almost like a diminished alternate version of Earth, that the person steps as if the ground level is being described as lower or different, or falls right inside of it. With things that literally grab hold and herd the people into actual pit-like cages, wherein at that point the descriptions of the creatures get even worse. Things much more disturbing and twisted than what may channel in. To be portrayed as physical artwork and representations of something through the imaginations and the minds of men.</w:t>
        <w:br/>
        <w:t xml:space="preserve">        Copy</w:t>
        <w:br/>
      </w:r>
    </w:p>
    <w:p>
      <w:r>
        <w:t>Ephesians 2:2: "In which you used to live when you followed the ways of this world." What fascinates me is when people look up and they describe, "and the ruler of the kingdom of the air," like these Sky City type of apparatuses. It's a spirit who is now at work in the sons of disobedience. Sort of hover in a murky or black, dark, scarred horizon.</w:t>
        <w:br/>
        <w:t xml:space="preserve">        Copy</w:t>
        <w:br/>
      </w:r>
    </w:p>
    <w:p>
      <w:r>
        <w:t>Whether in personal accounts or even in Enoch, you get these hints of things that are in the air and things that are moving. But diving below, where the people are quickly snatched and drugged to the side by the apparent welcoming teams. They'll talk about a lot of serpents ranging from enormous creatures to these more or less human-sized things. Often with man-like or human-like features similar to the wisdom serpents or serpent gods found in every single major ancient culture with uncanny similarities.</w:t>
        <w:br/>
        <w:t xml:space="preserve">        Copy</w:t>
        <w:br/>
      </w:r>
    </w:p>
    <w:p>
      <w:r>
        <w:t>Look at that big old serpent crawling inside of the crescent-shaped moon between the two Babylonian Ishtar stars. I do believe you're gonna find the serpents like the one these three fine fellas are praying to in nearly every belief and religion on earth. The serpents, no matter what size or shape they're described as, just like any of the other characters within the place, always have this ancient old one, yet vicious and precise kind of highly intelligent twist.</w:t>
        <w:br/>
        <w:t xml:space="preserve">        Copy</w:t>
        <w:br/>
      </w:r>
    </w:p>
    <w:p>
      <w:r>
        <w:t>It's also noteworthy to point out the similarities historically of bones or warped protrusion like horns is in this recreation of Egyptian artwork. Notice the extra set of horns on top is empty whereas in this rendering between the horns you've got this little disc resting on top. An environment described at the core of its beating heart, decrepit almost with this vibe of mechanical madness combined with living dead organisms of tentacles and fangs.</w:t>
        <w:br/>
        <w:t xml:space="preserve">        Copy</w:t>
        <w:br/>
      </w:r>
    </w:p>
    <w:p>
      <w:r>
        <w:t>What some might have been calling the second heaven, the said diminished realm well beneath heaven and decrepit much more than earth. Littered with sophisticated type things in its skies where the fallen angel, Lucifer himself, is said to rule for a short span. Almost like hitting the show code key to the virus side of reality and cavernous needing a breath and a drop of water flames.</w:t>
        <w:br/>
        <w:t xml:space="preserve">        Copy</w:t>
        <w:br/>
      </w:r>
    </w:p>
    <w:p>
      <w:r>
        <w:t>Probably the most terrifying part of all of it is that the things there wanted you there in their clutches for some reason. It's a prison that collects things that no one will ever come to help. I'm not going to physically or personally go in to check any of that out. I'm willing to take other people's word for it.</w:t>
        <w:br/>
        <w:t xml:space="preserve">        Copy</w:t>
        <w:br/>
      </w:r>
    </w:p>
    <w:p>
      <w:r>
        <w:t>Was Jesus Christ who described heaven as a place full of many mansions and likened hell to this actual place here, Gehenna, outside of Jerusalem where the trash was burned? He was giving this analogy to common men, to sheep herders couched in a way that they could understand it. As if the human body itself is nothing more than a shell, a vessel, a confining temporal instrument binding one to a specific location in both time and space.</w:t>
        <w:br/>
        <w:t xml:space="preserve">        Copy</w:t>
        <w:br/>
      </w:r>
    </w:p>
    <w:p>
      <w:r>
        <w:t>Of those who have tried to describe heaven, though there are so many from every possible age range, background, and culture. Enoch's pre-flood account is extremely precise. People commonly talk about this unusual event called the rapture in the Bible. There are technically seven of them by my count. Enoch is the first one on that list and he is the seventh from Adam. I wonder if that has a meaning.</w:t>
        <w:br/>
        <w:t xml:space="preserve">        Copy</w:t>
        <w:br/>
      </w:r>
    </w:p>
    <w:p>
      <w:r>
        <w:t>He stumbles for words at least a dozen times in his document stating to you, "I wish I could describe what I'm looking at." And then afterwards talking about this place as if it doesn't even feel real anymore.</w:t>
        <w:br/>
        <w:t xml:space="preserve">        Copy</w:t>
        <w:br/>
      </w:r>
    </w:p>
    <w:p>
      <w:r>
        <w:t>Now to understand these things called Nephilim or the origins of physical evil, it's important to recognize the entire scope. But perhaps before taking a critical look at that pre-flood world of Genesis or the kings with enormous lifespans before the worldwide flood in the Sumerian Kings list or analyzing the pages of Enoch, great-grandfather of Noah, I want you to notice the Greek Titan.</w:t>
        <w:br/>
        <w:t xml:space="preserve">        Copy</w:t>
        <w:br/>
      </w:r>
    </w:p>
    <w:p>
      <w:r>
        <w:t>Creatures part God, part man in this image with his arms like a crescent holding the large disk in the middle. Same as what Gilgamesh claimed he was in the Epic of Gilgamesh, the oldest written epic on the face of planet Earth. The Titans, the sons of Saturn or sons of Satan.</w:t>
        <w:br/>
        <w:t xml:space="preserve">        Copy</w:t>
        <w:br/>
      </w:r>
    </w:p>
    <w:p>
      <w:r>
        <w:t>This isn't just Babylon or ancient Sumeria, the place of the Anunnaki, but also biblical sons of Enoch. Kings and rulers of ages past reaching out their hands to summon the deepest regions of darkness in an effort to beckon things that bite the very hand that feeds into this place.</w:t>
        <w:br/>
        <w:t xml:space="preserve">        Copy</w:t>
        <w:br/>
      </w:r>
    </w:p>
    <w:p>
      <w:r>
        <w:t>The sacrifice of little children, deeply seeded derangement, shedding innocent blood to Moloch or Baal, working darkness into a frenzy playing drums louder to drown out screams. Almost like a virus reaching out to grab its desires through an extremely naive host. To mass ritualistic human sacrifice.</w:t>
        <w:br/>
        <w:t xml:space="preserve">        Copy</w:t>
        <w:br/>
      </w:r>
    </w:p>
    <w:p>
      <w:r>
        <w:t>Notice up here above that serpent is waiting. It's almost as if their idea is feeding something. That moment his eyes roll closed there's something on other side waiting for him come through.</w:t>
        <w:br/>
        <w:t xml:space="preserve">        Copy</w:t>
        <w:br/>
      </w:r>
    </w:p>
    <w:p>
      <w:r>
        <w:t>Notice how serpent is used as encapsulation as if defining ownership says fascinating Genesis 3:15 after eating fruit serpent garden.</w:t>
        <w:br/>
        <w:t xml:space="preserve">        Copy</w:t>
        <w:br/>
      </w:r>
    </w:p>
    <w:p>
      <w:r>
        <w:t>"I will put enmity between you serpent woman serpent coming out forehead place third eye would be placed eye Horus all-seeing eye floating mysteriously above pyramid bricks built men."</w:t>
        <w:br/>
        <w:t xml:space="preserve">        Copy</w:t>
        <w:br/>
      </w:r>
    </w:p>
    <w:p>
      <w:r>
        <w:t>As side note it curious how strikingly similar eye Horus looks comparison human pineal gland inside brain dimensionally peering into world through glass darkly.</w:t>
        <w:br/>
        <w:t xml:space="preserve">        Copy</w:t>
        <w:br/>
      </w:r>
    </w:p>
    <w:p>
      <w:r>
        <w:t>Of course Inca symbol little bitty owl sort peering through between offspring seed serpent her offspring bruise head bruise heel now take good look symbols look little horns circle inside them.</w:t>
        <w:br/>
        <w:t xml:space="preserve">        Copy</w:t>
        <w:br/>
      </w:r>
    </w:p>
    <w:p>
      <w:r>
        <w:t>On top of the head of these two serpents. Here's an enormous version of the same symbol. You're going to find quite a lot of these in ancient Egypt, perhaps quite often on the head of an Egyptian goddess. And there's the little serpent. But it doesn't always have to be represented like that. For example, this golden cow's head here. See here, even the cow's got a little serpent with the two ears or horns that make sort of a cradle. Stars always representing angels inside of it with the sun shining light out from behind the ears inside of the cradle.</w:t>
        <w:br/>
        <w:t xml:space="preserve">        Copy</w:t>
        <w:br/>
      </w:r>
    </w:p>
    <w:p>
      <w:r>
        <w:t>But the sun also sort of looks like it makes an eye-shaped appearance going around it or a crescent moon with a star. Now, when you're talking about stars, like this large representation of a Babylonian Ishtar sitting couched inside of its crescent, the stars, when used in ancient texts, are extremely often symbolism for angels or perhaps even a very particular fallen angel. The answer goes all the way back to the Temple of Hathor, to the megacomplex of Dendera.</w:t>
        <w:br/>
        <w:t xml:space="preserve">        Copy</w:t>
        <w:br/>
      </w:r>
    </w:p>
    <w:p>
      <w:r>
        <w:t>Hathor goes all the way back to King Narmer himself in Dynasty Zero. That's King Narmer right there from the Narmer Pallet found in the Temple of Horus. Notice up here the long crown on the head of the king and at the top of the pallet of the first king of Egypt, the first symbol of the face of Hathor, a literal temple for storing the history all the way back to the inception of ancient Egypt itself with the symbol of Hathor crowned atop the serpent's heads. The Egyptians believed that the kingship of all Egypt started with one named Osiris, a dead man who would be brought back to life by Isis.</w:t>
        <w:br/>
        <w:t xml:space="preserve">        Copy</w:t>
        <w:br/>
      </w:r>
    </w:p>
    <w:p>
      <w:r>
        <w:t>Osiris would be infilled and reanimated by the spirit of an underworld god. Notice the wings on the goddess and then up over here, the little horns with the disc in the center. The flesh of the reanimated Osiris is generally a murky bluish green. This union of a resurrected dead man and a winged creature would give birth to what they called Horus. Notice the disc in this image no longer is encapsulated with horns but instead is simply wrapped with a serpent. This shape is not two horns. It's the shape of a woman's womb which is why it's on the head of a fertility goddess and the solar disc or sun disc in the center is just like the star was for the Babylonians and the sun in their hieroglyphs is owned by the serpent, the symbol for the ruler of the air.</w:t>
        <w:br/>
        <w:t xml:space="preserve">        Copy</w:t>
        <w:br/>
      </w:r>
    </w:p>
    <w:p>
      <w:r>
        <w:t>Inside the crescent, the birth canal or the moon being represented in the feminine in which the sun symbolically has rested inside of and producing Horus, the new little eye that is peering through and watching. Notice down here the serpent again with the little disc on its head. In fact, at the entrance to the Temple of Hathor where this enormous symbol is, there are actually 17 little bitty serpents underneath that humongous symbol. It's like a little identifier. This plus this equals this. It's like a post-it note for the ancient beast popped right on top of their heads. Move out of the way, we're making underworld gods here.</w:t>
        <w:br/>
        <w:t xml:space="preserve">        Copy</w:t>
        <w:br/>
      </w:r>
    </w:p>
    <w:p>
      <w:r>
        <w:t>All right, they're a bunch of demons and of course, serpents in every possible and spiritual sense. Whatever may have been the exact details of what the Egyptians were trying so dearly to express, the underworld gods are not being displayed as just basic common day-to-day knowledge on their walls but more than that, the focal point of the entire empire. It was an oppressive place. Here's a character from the walls of Egypt that you may recognize or perhaps you're more familiar with his updated version, the star in the middle of the two horns.</w:t>
        <w:br/>
        <w:t xml:space="preserve">        Copy</w:t>
        <w:br/>
      </w:r>
    </w:p>
    <w:p>
      <w:r>
        <w:t>We've even got two serpents down here coming out. The Goat of Mendes. This text is from the Egyptians' most treasured document, the Book of the Dead, chapter 175, where Autumn would later combine with Autumn Ra, here enlisted as the high supreme god, states this. Then I will be what will remain, just I and Asur, when I will have changed myself back into the old serpent who knew no man and saw no god.</w:t>
        <w:br/>
        <w:t xml:space="preserve">        Copy</w:t>
        <w:br/>
      </w:r>
    </w:p>
    <w:p>
      <w:r>
        <w:t>The pain, poverty, and hardship of common people does seem to follow that star. Cambodia, you have the Naga serpent kings. In Hindu, Vishnu sleeps in the cosmos. Nirvana with the serpents. Perhaps King Solomon was right. There's nothing new under the sun. Most all ancient cultures, particularly Babylon and ancient Egypt, believed that their gods, which could be physically summoned to manifest, were in the underworld.</w:t>
        <w:br/>
        <w:t xml:space="preserve">        Copy</w:t>
        <w:br/>
      </w:r>
    </w:p>
    <w:p>
      <w:r>
        <w:t>When you hear Luciferians and occultists throughout every age talking about the ability to summon little spookies, things that most certainly do not have your best interest at heart, or entities, very tangible things, not only does it hate you, it wishes that it could be you. It's my extremely strong opinion that they are not making that up. This was believed to be a dimension running parallel, side by side with earth, and equally as real—a place full of hate, anger, bondage, terror, total lack and despair, place where mankind is herded up and cast to the fangs of a vast array of frightening things.</w:t>
        <w:br/>
        <w:t xml:space="preserve">        Copy</w:t>
        <w:br/>
      </w:r>
    </w:p>
    <w:p>
      <w:r>
        <w:t>But in the very halls of pentacles of power throughout the ages of earth, men from nearly every age of empire, both great to small, in pursuit of mankind's age-old hangups—lust, greed, power—or the really big one that goes all the way back to the serpent in the garden itself: ye shall become as gods. Softly whispered lies, almost like the whole thing is a test—trinkets in exchange for everything.</w:t>
        <w:br/>
        <w:t xml:space="preserve">        Copy</w:t>
        <w:br/>
      </w:r>
    </w:p>
    <w:p>
      <w:r>
        <w:t>Now, if we go back just a pinch before the first step pyramid in Egypt under Djoser, and I hop back over here to the land of Ur, Samaria, later Babylon, to the little tiny settlement of Uruk—called by many, the oldest city in world—and by some as the rising New York City of ancient times—is just outside ancient Uruk where Nimrod—the first king—was recorded as having been in defiance to Lord God; one great-grandson removed from Noah appeared here deified in these drawings; 4 millennium years old recreation sourced from alphanumericals found within an antiquity slab underneath historic Nineveh; among other pieces extensively documenting at Samarian sites referencing records pre-dating modern anthropocentric ideations marked as mythical legends referring to Enmerkar King; ruler seated near artifact indicating modern Babel gate invoking upon darkness shadow predecessors having bred envy amongst populous giants claiming abodes inscribed corridors reflected sinister numerations offered Siren whispers; indicative fluid re-alignment approximately symbolic Satanic light disingenuously masquerading amidst salient Celestial Angel recount necessities adhered global doctrines comparative stated MP Enters Enki abutted realm gazing organized seemingly invulnerably woven domain tagged Morning Star ties bound uniquely perceived prophecies posited Abzu derivations masked eluding mechanically envisioned Apsu waters translated Abyss encompassing endemic cryptic threshold rear annotated frequently servile aspects mass-compact chills evinced uncompromised indefinable keystone.</w:t>
        <w:br/>
        <w:t xml:space="preserve">        Copy</w:t>
        <w:br/>
      </w:r>
    </w:p>
    <w:p>
      <w:r>
        <w:t>Ruins believed rock base-tier mostly seminal plasma-transitional portrayals spatially organized fragmentarily paralleling strongholds sequential loss evidences within both Samarian Biblical alignments; remnant geo-verifiable near apex translatory junctions layoffs tongue diversities ushering post-noetic emigrations antecedently whilst transcending briskly provincial settlements deployments amidst documented abundant Library Eridu shifts supplementary illustriously beyond regular syntaxes lingual identifying unintelligibly pronounced today universal Babel tag succinctly implying confusion remarked agglomeratively enshrouding semiotic ramifications extensions multiplicatory shadow tracing realms bridging contiguous lexicons spiritually dichotomous elucidated between juxtaposed events recorded referencing respectively Israel ethereal divine saturations contrapositively configured under Babylon darkened reficulated resonances somewhat discernible protean dual-tier structured conjuring allegorical reverberatory transit-points systematically detailing delineations parsing endemic neoteric spheroid tracing arcs narrative rotations harmonized tier summations coupled thereby depicts intermediary Holy-Ark parallelogrammatic encapsulating Temple officially designated set marker hovered precision focus introspective tabulated apex periods phrased mentioning direct mutual proximities corresponding demicar simultaneously centric holy strictly orthodox nuances proficient embodying covenantal Arisaic blood within compatible frameworks portraying definitive trusteeship synchronously pegged arithme critically bespeaking expressions punctuated circumstantial bondings emitted therein intrivically construed nodextricably unimpaired reposing emblematic encompassment Talmudic Yahuding formscape hallowed signification Eternal precise hinges exponentially sacrosanct abiding Barack precision frequency-afinity encapsulating singular cherished affirmations Grace encompassing Alpha scripts conditioned ultimate sacrifice pausing cententially synchronized reiterative apex sacredly merging towards directophysically indoctrinated proselytes bonding transitional accretions consistent Re'ashin Allusion interpretive aforementioned circumrescribing expositions narrativised thereon quintessentially eternalistically serving suffixoried thematic jubilee enriched prerequisite infinitesimally Baghdad subsequently essentially covenantual luminescent NATO corresponding abject peace implicitly harmonic singularity referencing abiding hallowed quoting certainness upright signatures portrayed referenced exactophysically snapped hectiquetal embroidery cushioned discern ingathering nominers duly Pramene centennializing Lootens predefinite affirmed awards signified restorative embodying enarmalonian remarkably acutely intimating penmanship relaying signatory generational chronicle memorializing pragmatic infurances decoriously completions finalis Yeshuanic Eternal Lord redeemable inscribed Amen."</w:t>
        <w:br/>
      </w:r>
    </w:p>
    <w:p>
      <w:r>
        <w:t>Behold the hand, behold the nail. Surrounded by the encampment of all of the Israelite tribes. God gave some very tedious instructions on the setup of this camp in the wilderness with the Levite priests dead in the center. In fact, itemizing out what the exact population numbers were of each of the tribes that were camping. Sometimes the most curious things are buried right in plain sight. I saved some time for you. This is what exactly that camp would have looked like.</w:t>
        <w:br/>
        <w:t xml:space="preserve">        Copy</w:t>
        <w:br/>
      </w:r>
    </w:p>
    <w:p>
      <w:r>
        <w:t>Does the shape of that precisely calculated layout look familiar? This image here is precisely what the shape of the Israelite camp would have looked like. Of course, the Levites and the tabernacle itself were right in the center, the heart right there. And deeper inside that middle, in the heart of the holiest of holies where the priest would stand before the mercy seat itself and say the unspeakable name of God. Behold the hand, behold the nail.</w:t>
        <w:br/>
        <w:t xml:space="preserve">        Copy</w:t>
        <w:br/>
      </w:r>
    </w:p>
    <w:p>
      <w:r>
        <w:t>This is more than 1,500 years before Jesus Christ. It was a moving cross out there on the desert floor that would have been so mesmerizing to have seen looking down with all the little campfires going from the sky at night. Let's see if we can take that a step deeper. Curiously, if you take the names from Adam all the way down to Noah in the book of Genesis and you look at the root meaning of those names, this is what it reads. Man appointed mortal sorrow. The blessed God shall come down teaching. His death shall bring the despairing rest and comfort.</w:t>
        <w:br/>
        <w:t xml:space="preserve">        Copy</w:t>
        <w:br/>
      </w:r>
    </w:p>
    <w:p>
      <w:r>
        <w:t>You'd have a terrible time convincing me that some Hebrew scribes concocted that in the Genesis text. Nonetheless, let's go deeper than that. Pre-flood book of Enoch. He goes further than just fallen angels and hybrid offspring. Enoch is redundantly prophesying the coming of this Son of Man, laying out that at a time in the future not only will what has been done be undone, but further that through his name they shall be saved.</w:t>
        <w:br/>
        <w:t xml:space="preserve">        Copy</w:t>
        <w:br/>
      </w:r>
    </w:p>
    <w:p>
      <w:r>
        <w:t>There are at least 365 extremely specific prophecies of the coming of that child and the sacrifice of a Savior. The Passover began before the final plague in Egypt before the Israelite slaves marched out of the largest empire on earth, fulfilling every single rule of a Passover sacrifice no less. And before the final plague of Egypt, they were to put the blood of the Passover lamb on their doorpost.</w:t>
        <w:br/>
        <w:t xml:space="preserve">        Copy</w:t>
        <w:br/>
      </w:r>
    </w:p>
    <w:p>
      <w:r>
        <w:t>Curious what meanings can be found in things when you're willing to scratch. One curious detail, the symbol of the Tav during any Canaanite or pre-Canaanite time period would have looked something like this. It is true that the ancient Tav, meaning sign or mark, perhaps covenant, looks something exactly like this. Crucifixion would not even become a practice until five ages of empires later under the Romans.</w:t>
        <w:br/>
        <w:t xml:space="preserve">        Copy</w:t>
        <w:br/>
      </w:r>
    </w:p>
    <w:p>
      <w:r>
        <w:t>It is interesting that the blood would be saving their firstborn sons, while God would be giving up his. In fact, even done on Passover day while the kings of earth were throwing babies onto open fire pits and flames, sparing no expense to build the grandest of towers and ziggurats to feed darkness their subjects' lives. To satisfy and appease the unending thirst of their little bitty otherworldly underworld gods.</w:t>
        <w:br/>
        <w:t xml:space="preserve">        Copy</w:t>
        <w:br/>
      </w:r>
    </w:p>
    <w:p>
      <w:r>
        <w:t>Something tells me that in a minute here, the underworld gods and the shadow people are gonna have a role to play in all this before we get to the end. What greater love could one have than to lay down their life for their friends? Here's the empty tomb where Jesus was for three days. That 365 specific prophecies about Jesus Christ by no means includes the fabric of patterns.</w:t>
        <w:br/>
        <w:t xml:space="preserve">        Copy</w:t>
        <w:br/>
      </w:r>
    </w:p>
    <w:p>
      <w:r>
        <w:t>There are at least four times that many for the second coming—the hours when all the old scorecards get tallied up than there are for the first. Restoration and the entrance and return of the king. But out of all of those prophecies there's only one other person other than Enoch who used this term son of man. That would have been Daniel who survived the lion's den. Well, in the very heart of Babylon no less.</w:t>
        <w:br/>
        <w:t xml:space="preserve">        Copy</w:t>
        <w:br/>
      </w:r>
    </w:p>
    <w:p>
      <w:r>
        <w:t>It's astounding how these things work out. It was Daniel who interpreted the king of Babylon, Nebuchadnezzar's dream of the five empires leading to the end including Nebuchadnezzar's own and not including the two before it. That makes a total of seven. I wonder if that means anything.</w:t>
        <w:br/>
        <w:t xml:space="preserve">        Copy</w:t>
        <w:br/>
      </w:r>
    </w:p>
    <w:p>
      <w:r>
        <w:t>But an angel would appear in the later years of Daniel's life. More specifically Gabriel, the same angel that came to Mary prior to the birth of Jesus Christ as well as believed to be an angel at the tomb after the resurrection. And not only give him a tit-for-tat sentence by sentence, line for line walkthrough of coming history and we know that none of that precision was done after the fact because the Septuagint which included Daniel was put together under Ptolemy during the third century BC as is seen in Daniel 11 beginning with the kings of the north and the kings of the south—</w:t>
        <w:br/>
        <w:t xml:space="preserve">        Copy</w:t>
        <w:br/>
      </w:r>
    </w:p>
    <w:p>
      <w:r>
        <w:t>The Seleucid and Ptolemaic empires predicting even the unlikely rise of the little-known underdog which would later come to be known as the Empire of Rome. Those are some really impressive guesses but by far the most impressive of the entire bunch is that Daniel would predict the exact day and date that Jesus Christ would enter the front gate of Jerusalem on the back of a donkey fulfilling Zechariah 9:9 that people rejoice as The King cometh on the back of a foul donkey.</w:t>
        <w:br/>
        <w:t xml:space="preserve">        Copy</w:t>
        <w:br/>
      </w:r>
    </w:p>
    <w:p>
      <w:r>
        <w:t>This would be the 10th of Nisan or more precisely April 6th 32 AD four days before the crucifixion. Daniel is giving you the exact starting point. Daniel 9:25 states “Know and understand this from: The time that the word goes out to restore and rebuild Jerusalem until The Anointed One The King comes,” The date that a Persian king gave—the decree of Artaxerxes on March 14th 445 BC—to restore and rebuild Jerusalem after Persia had defeated Babylon in exactly—</w:t>
        <w:br/>
        <w:t xml:space="preserve">        Copy</w:t>
        <w:br/>
      </w:r>
    </w:p>
    <w:p>
      <w:r>
        <w:t>The way by exactly The Guy Cyrus that Isaiah had predicted 200 years in advance countdown leading to precise day—and writing this more than 500 years in advance brings new meaning—to when Jesus Christ told The Pharisees “You think in those Scriptures you have eternal life but they’re pages that speak about me”. Because mass reporting healings blind eyes opened on many occasions masses wanted him king—</w:t>
        <w:br/>
        <w:t xml:space="preserve">        Copy</w:t>
        <w:br/>
      </w:r>
    </w:p>
    <w:p>
      <w:r>
        <w:t>But he never allowed them present him declare king until one particular day—Daniel given math more than 500 years advance arriving front gate Jerusalem religious leaders—Parish telling “Jesus shut people up heresy” replied “If silenced indeed I tell” even rocks cry out—If math decree Artaxerxes entry point here 69*7*360 calendar system—Ancient world especially Babylon making provision difference March-April</w:t>
        <w:br/>
        <w:t xml:space="preserve">        Copy</w:t>
        <w:br/>
      </w:r>
    </w:p>
    <w:p>
      <w:r>
        <w:t>14-April6th hundred sixteen leap years come exactly173880-days-on money Daniel margin error more than 500 yrs beforehand an angel lips precisely zero—But hopping backwards much before Daniel-detracts younger David stamped pages history-defeating six fingered giant named Goliath—Going past days wilderness—Even Time Egypt back first little starting gate-cultures here Egypt and Samaria where ancient Uruk where Gilgamesh ruled his statue holding lion Abraham lived maybe could see Tower Babel growing up began something get thee country thy kindred father's-house land</w:t>
        <w:br/>
        <w:t xml:space="preserve">        Copy</w:t>
        <w:br/>
      </w:r>
    </w:p>
    <w:p>
      <w:r>
        <w:t>Travel modern Jerusalem "Will make great name bless" "Thou will bless those bless curse curses descendants slaves foreign land years God will judge-nation" Genesis12:1-3 delivering system Savior mankind full circle versed masquerade.</w:t>
        <w:br/>
        <w:t xml:space="preserve">    </w:t>
        <w:br/>
        <w:t xml:space="preserve">        Copy</w:t>
        <w:br/>
      </w:r>
    </w:p>
    <w:p>
      <w:r>
        <w:t>Of particles that makes up the planet Earth. For God so loved the world that he gave his one and only Son that whosoever believeth in Him shall not perish but have everlasting and eternal life. And every single possible thing short of the kitchen sink tried to stand in the way of that. What those pages are saying, all of them, is that you, no matter who you are on the other side of the screen, were born above even the angels.</w:t>
        <w:br/>
        <w:t xml:space="preserve">        Copy</w:t>
        <w:br/>
      </w:r>
    </w:p>
    <w:p>
      <w:r>
        <w:t>Someone asked me the other day how I truly thought that the entire universe was held together. I was stumped by the question. Here's my answer. It's love. Totally undeserved love. Never listen to snakes because they're snakes. You were born to be free in every possible sense in both this life and the next. It's my extremely strong opinion that the shadow people are not your friends. Go on your own journey to ask these very same questions. Your life is worth that.</w:t>
        <w:br/>
        <w:t xml:space="preserve">        Copy</w:t>
        <w:br/>
      </w:r>
    </w:p>
    <w:p>
      <w:r>
        <w:t>Oh, before I forget, Jesus did say another thing to His disciples. In Matthew 24 it says, So it was in the days of Noah, so also shall it be in the day of the return of the Son of Man. One can only wonder what exactly that might mean. It is true that the grand finale of any fireworks show is always at the end. I'm Trey Smith and I hope you enjoyed the video.</w:t>
        <w:br/>
        <w:t xml:space="preserve">        Copy</w:t>
        <w:br/>
      </w:r>
    </w:p>
    <w:p>
      <w:r>
        <w:t>Here's some fireworks for you of the friendly kind. Look at how that skull actually does have an enormous skull cap on the back. That it is genetically different in its bone structure than a human skull. It's not just that the head is longer, it's actually got a different structure.</w:t>
        <w:br/>
        <w:t xml:space="preserve">        Copy</w:t>
        <w:br/>
      </w:r>
    </w:p>
    <w:p>
      <w:r>
        <w:t>Coming this winter, soon or maybe even available now, depending on when you're watching this video, all the Nephilim video you just watched on DVD in high quality with over 45 minutes of extra commentary with Trey Smith on Nephilim, aliens, demons, and the coming future. A DVD you won't want to miss. We are not responsible for any Nephilim which may have been injured in the making of this video.</w:t>
        <w:br/>
        <w:t xml:space="preserve">        Copy</w:t>
        <w:br/>
      </w:r>
    </w:p>
    <w:p>
      <w:r>
        <w:t>Special thanks to Michael Donner as well as Trevor Demere for the music that you heard composed in this video, as well as Brian Forrester for providing the video footage of the elongated skulls that you saw inside the Nephilim video, as well as to Rabbi Brian Hall who provided much more information than was possibly covered in the few clips where he was talking, as well as Rick Hummer and also the largest dedication of the entire video to my Lord and Savior Jesus Christ without whom this video would not have been possible at all had I not been able to hit my knees every single morning and talk to Him before I started doing any one of these clips.</w:t>
        <w:br/>
        <w:t xml:space="preserve">        Copy</w:t>
        <w:br/>
      </w:r>
    </w:p>
    <w:p>
      <w:r>
        <w:t>You just watched the Nephilim by the God in a Nutshell project. Stay tuned, I've got a few more things tucked into the back of the video for you. Click the subscribe button, it's found right down here on your YouTube screen. There's a lot more to come.</w:t>
        <w:br/>
        <w:t xml:space="preserve">        Copy</w:t>
        <w:br/>
      </w:r>
    </w:p>
    <w:p>
      <w:r>
        <w:t>So make sure you subscribe to this channel, but more than that, if you go over to the God in a Nutshell project, that's Godinanutshell.com, video The Theory of Everything, which looks something exactly like that, is out and available. The video is about three hours long, a little less than that. It's also free to watch on YouTube; see there I am right there, in a slightly lower quality than the DVD.</w:t>
        <w:br/>
        <w:t xml:space="preserve">        Copy</w:t>
        <w:br/>
      </w:r>
    </w:p>
    <w:p>
      <w:r>
        <w:t>Special thanks, by the way, to everyone that gets a copy of the DVD Theory of Everything. You can find out more about that DVD that's on the screen right there at Godinanutshell.com or, and also, the coming release of the Nephilim video that you just watched with some extended content inside the video, as well as some other videos that we've got on the burner to kick out here in the shortly coming future.</w:t>
        <w:br/>
        <w:t xml:space="preserve">        Copy</w:t>
        <w:br/>
      </w:r>
    </w:p>
    <w:p>
      <w:r>
        <w:t>Also, if you're someone who enjoys writing or blogging or posting news articles online, come over to Godinanutshell.com. We're looking for writers and bloggers, so come on over to the website and post a submission to become a writer on Godinanutshell.com.</w:t>
        <w:br/>
        <w:t xml:space="preserve">        Copy</w:t>
        <w:br/>
      </w:r>
    </w:p>
    <w:p>
      <w:r>
        <w:t>I am the author of Thieves, One Dirty TV Pastor and the Man Who Robbed Him. This is a true story. In 1999, when I was a stupid kid, I committed a safe robbery on a television pastor named Mike Murdoch. This is an article done by D Magazine about the book. That's me down there running from Mike Murdoch with the safe on my back. This is Mike with his standard goatee up there coming through there.</w:t>
        <w:br/>
        <w:t xml:space="preserve">        Copy</w:t>
        <w:br/>
      </w:r>
    </w:p>
    <w:p>
      <w:r>
        <w:t>To me, it all sort of feels like it happened in a different life at this point through the television screen. He looks a little bit angry in that picture there. But if you're curious what could happen to a man's mind that would drive him to commit a safe robbery on a television pastor and then end up in the desert of Mexico, you're in luck.</w:t>
        <w:br/>
        <w:t xml:space="preserve">        Copy</w:t>
        <w:br/>
      </w:r>
    </w:p>
    <w:p>
      <w:r>
        <w:t>Here's some clips. Thieves by Trey Smith. Amazon, Barnes &amp; Noble, anywhere books are sold. I've been on radio and TV for 20 years. And Trey, first, as far as the book itself, I'll give you an example. My producer, Will Duffy, his wife, Danielle, was in the hospital to give birth. And they had some time.</w:t>
        <w:br/>
        <w:t xml:space="preserve">        Copy</w:t>
        <w:br/>
      </w:r>
    </w:p>
    <w:p>
      <w:r>
        <w:t>So Will is reading aloud Thieves. And not only his wife becomes addicted to it, but people in neighboring beds, neighboring rooms, all sat in to listen to Thieves being read. It's like Danielle wanted to delay labor because she was so fascinated. Thieves was me pouring literally my heart out day after day.</w:t>
        <w:br/>
        <w:t xml:space="preserve">        Copy</w:t>
        <w:br/>
      </w:r>
    </w:p>
    <w:p>
      <w:r>
        <w:t>These were all written in a jail cell. And guards used to pay me when they were on shift, they would give me extra lunch trays to read them this book. So Thieves was originally paid for by jailhouse lunch trays.</w:t>
        <w:br/>
        <w:t xml:space="preserve">        Copy</w:t>
        <w:br/>
      </w:r>
    </w:p>
    <w:p>
      <w:r>
        <w:t>And then after the safe robbery, when I'm on the run from a television pastor in Mexico, it really kicks into high octane. Sometimes I would just stop and say to myself, there's not a lot of really great ways for any of this to end. Crazy as it seems though; it did all well. I promise. Thank God for that.</w:t>
        <w:br/>
        <w:t xml:space="preserve">        Copy</w:t>
        <w:br/>
      </w:r>
    </w:p>
    <w:p>
      <w:r>
        <w:t>I'm pretty certain that you're not going to find anything like this anywhere.</w:t>
        <w:br/>
        <w:t xml:space="preserve">        Copy</w:t>
        <w:br/>
      </w:r>
    </w:p>
    <w:p>
      <w:r>
        <w:t>Transcribed by https://otter.ai</w:t>
        <w:br/>
        <w:t xml:space="preserve">        Copy</w:t>
        <w:br/>
      </w:r>
    </w:p>
    <w:p>
      <w:r>
        <w:t>Transcribed by https://otter.ai</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